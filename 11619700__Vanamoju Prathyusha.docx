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8" Type="http://schemas.openxmlformats.org/officeDocument/2006/relationships/custom-properties" Target="docProps/custom.xml"/><Relationship Id="rId7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6" Type="http://schemas.openxmlformats.org/package/2006/relationships/metadata/core-properties" Target="docProps/core.xml"/><Relationship Id="rId5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BC03F" w14:textId="0C59E72A" w:rsidR="003E327F" w:rsidRDefault="00FE1676">
      <w:pPr>
        <w:pStyle w:val="BioName"/>
      </w:pPr>
      <w:proofErr w:type="spellStart"/>
      <w:r>
        <w:t>Vanamoju</w:t>
      </w:r>
      <w:proofErr w:type="spellEnd"/>
      <w:r w:rsidR="007D5835">
        <w:t xml:space="preserve"> </w:t>
      </w:r>
      <w:proofErr w:type="spellStart"/>
      <w:r>
        <w:t>Prathyusha</w:t>
      </w:r>
      <w:proofErr w:type="spellEnd"/>
      <w:r w:rsidR="00BA6480">
        <w:t xml:space="preserve"> </w:t>
      </w:r>
    </w:p>
    <w:p w14:paraId="59CAFED0" w14:textId="23F585CE" w:rsidR="003E327F" w:rsidRDefault="00FE1676">
      <w:pPr>
        <w:pStyle w:val="Organization"/>
        <w:rPr>
          <w:sz w:val="24"/>
        </w:rPr>
      </w:pPr>
      <w:proofErr w:type="spellStart"/>
      <w:r>
        <w:rPr>
          <w:sz w:val="24"/>
        </w:rPr>
        <w:t>Visakapatnam</w:t>
      </w:r>
      <w:proofErr w:type="spellEnd"/>
      <w:r w:rsidR="00BA6480">
        <w:rPr>
          <w:sz w:val="24"/>
        </w:rPr>
        <w:t>, India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3E327F" w14:paraId="3A6DF0FE" w14:textId="77777777">
        <w:trPr>
          <w:trHeight w:val="397"/>
        </w:trPr>
        <w:tc>
          <w:tcPr>
            <w:tcW w:w="3960" w:type="dxa"/>
          </w:tcPr>
          <w:p w14:paraId="5B9E47CE" w14:textId="38BAA2D3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>Email ID:</w:t>
            </w:r>
            <w:r>
              <w:t xml:space="preserve"> </w:t>
            </w:r>
            <w:r w:rsidR="00FE1676">
              <w:t>vanamoju.prathyusha</w:t>
            </w:r>
            <w:r>
              <w:t>@dxc.com</w:t>
            </w:r>
            <w:r>
              <w:rPr>
                <w:b/>
              </w:rPr>
              <w:t xml:space="preserve"> </w:t>
            </w:r>
          </w:p>
        </w:tc>
        <w:tc>
          <w:tcPr>
            <w:tcW w:w="3960" w:type="dxa"/>
          </w:tcPr>
          <w:p w14:paraId="6235864C" w14:textId="00ECD561" w:rsidR="003E327F" w:rsidRDefault="00BA6480">
            <w:pPr>
              <w:pStyle w:val="TableText10Double"/>
            </w:pPr>
            <w:r>
              <w:rPr>
                <w:b/>
              </w:rPr>
              <w:t>Contact no.:</w:t>
            </w:r>
            <w:r>
              <w:t xml:space="preserve"> </w:t>
            </w:r>
            <w:r w:rsidR="00FE1676">
              <w:t>9346222076</w:t>
            </w:r>
          </w:p>
        </w:tc>
      </w:tr>
    </w:tbl>
    <w:p w14:paraId="26C322E2" w14:textId="77777777" w:rsidR="003E327F" w:rsidRDefault="00BA6480">
      <w:pPr>
        <w:pStyle w:val="Subheading1"/>
      </w:pPr>
      <w:r>
        <w:t>Profile</w:t>
      </w:r>
    </w:p>
    <w:tbl>
      <w:tblPr>
        <w:tblW w:w="5000" w:type="pct"/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3E327F" w14:paraId="682B0DE3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271DED14" w14:textId="797A138F" w:rsidR="003E327F" w:rsidRDefault="00BA6480">
            <w:pPr>
              <w:pStyle w:val="TableText10Double"/>
              <w:ind w:left="1710" w:hanging="1710"/>
            </w:pPr>
            <w:r>
              <w:rPr>
                <w:b/>
              </w:rPr>
              <w:t>Total experience:</w:t>
            </w:r>
            <w:r>
              <w:t xml:space="preserve"> 0</w:t>
            </w:r>
            <w:r w:rsidR="00CC3F49">
              <w:t>2</w:t>
            </w:r>
            <w:r>
              <w:t xml:space="preserve"> months</w:t>
            </w:r>
            <w:r w:rsidR="00B82451">
              <w:t xml:space="preserve"> </w:t>
            </w:r>
          </w:p>
        </w:tc>
        <w:tc>
          <w:tcPr>
            <w:tcW w:w="3960" w:type="dxa"/>
            <w:shd w:val="clear" w:color="auto" w:fill="auto"/>
          </w:tcPr>
          <w:p w14:paraId="421CDBDA" w14:textId="275EACBE" w:rsidR="003E327F" w:rsidRDefault="00BA6480">
            <w:pPr>
              <w:pStyle w:val="TableText10Double"/>
            </w:pPr>
            <w:r>
              <w:rPr>
                <w:b/>
              </w:rPr>
              <w:t>DXC experience:</w:t>
            </w:r>
            <w:r>
              <w:t xml:space="preserve"> 0</w:t>
            </w:r>
            <w:r w:rsidR="00CC3F49">
              <w:t>2</w:t>
            </w:r>
            <w:r>
              <w:t xml:space="preserve"> months</w:t>
            </w:r>
            <w:r w:rsidR="00B82451">
              <w:t xml:space="preserve"> </w:t>
            </w:r>
          </w:p>
        </w:tc>
      </w:tr>
      <w:tr w:rsidR="003E327F" w14:paraId="67A4F726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0F032E40" w14:textId="77777777" w:rsidR="00D82F48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Current Job Title: </w:t>
            </w:r>
            <w:r w:rsidR="00EE2502">
              <w:rPr>
                <w:b/>
              </w:rPr>
              <w:t xml:space="preserve">Associate Professional </w:t>
            </w:r>
          </w:p>
          <w:p w14:paraId="56C0B98C" w14:textId="200F1236" w:rsidR="003E327F" w:rsidRDefault="00D82F48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                               </w:t>
            </w:r>
            <w:r w:rsidR="00EE2502">
              <w:rPr>
                <w:b/>
              </w:rPr>
              <w:t>Software engineer</w:t>
            </w:r>
          </w:p>
        </w:tc>
        <w:tc>
          <w:tcPr>
            <w:tcW w:w="3960" w:type="dxa"/>
            <w:shd w:val="clear" w:color="auto" w:fill="auto"/>
          </w:tcPr>
          <w:p w14:paraId="3A9B01E8" w14:textId="1E0AF318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>Time in Current Role:</w:t>
            </w:r>
            <w:r>
              <w:t xml:space="preserve"> 0</w:t>
            </w:r>
            <w:r w:rsidR="00CC3F49">
              <w:t>2</w:t>
            </w:r>
            <w:r>
              <w:t xml:space="preserve"> months</w:t>
            </w:r>
            <w:r w:rsidR="006627C3">
              <w:t xml:space="preserve"> </w:t>
            </w:r>
          </w:p>
        </w:tc>
      </w:tr>
      <w:tr w:rsidR="003E327F" w14:paraId="0056C077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3EAA4CCA" w14:textId="77777777" w:rsidR="003E327F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Visa/Work permit: </w:t>
            </w:r>
            <w:r>
              <w:t>N/A</w:t>
            </w:r>
          </w:p>
        </w:tc>
        <w:tc>
          <w:tcPr>
            <w:tcW w:w="3960" w:type="dxa"/>
            <w:shd w:val="clear" w:color="auto" w:fill="auto"/>
          </w:tcPr>
          <w:p w14:paraId="2650AF03" w14:textId="77777777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Validity Date of Visa/Work Permit: </w:t>
            </w:r>
            <w:r>
              <w:t>N/A</w:t>
            </w:r>
          </w:p>
        </w:tc>
      </w:tr>
      <w:tr w:rsidR="003E327F" w14:paraId="06C8047A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1B223574" w14:textId="63E1F091" w:rsidR="003E327F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Willing to relocate: </w:t>
            </w:r>
            <w:r w:rsidR="00920A71">
              <w:t>Yes</w:t>
            </w:r>
          </w:p>
        </w:tc>
        <w:tc>
          <w:tcPr>
            <w:tcW w:w="3960" w:type="dxa"/>
            <w:shd w:val="clear" w:color="auto" w:fill="auto"/>
          </w:tcPr>
          <w:p w14:paraId="0A695AAB" w14:textId="77777777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Willing to travel: </w:t>
            </w:r>
            <w:r>
              <w:t>Yes</w:t>
            </w:r>
          </w:p>
        </w:tc>
      </w:tr>
    </w:tbl>
    <w:p w14:paraId="42607232" w14:textId="77777777" w:rsidR="003E327F" w:rsidRDefault="00BA6480">
      <w:pPr>
        <w:pStyle w:val="Subheading1"/>
        <w:rPr>
          <w:sz w:val="24"/>
        </w:rPr>
      </w:pPr>
      <w:r>
        <w:rPr>
          <w:sz w:val="24"/>
        </w:rPr>
        <w:t>100-word biography/profile presentation</w:t>
      </w:r>
    </w:p>
    <w:p w14:paraId="54172C8C" w14:textId="63C21199" w:rsidR="003E327F" w:rsidRDefault="001659B6">
      <w:pPr>
        <w:pStyle w:val="BodyText0"/>
        <w:spacing w:before="120"/>
        <w:rPr>
          <w:rFonts w:cs="Arial"/>
          <w:iCs/>
          <w:szCs w:val="22"/>
        </w:rPr>
      </w:pPr>
      <w:r w:rsidRPr="00B26235">
        <w:rPr>
          <w:rFonts w:cs="Arial"/>
          <w:iCs/>
          <w:sz w:val="22"/>
          <w:szCs w:val="22"/>
        </w:rPr>
        <w:t>I have</w:t>
      </w:r>
      <w:r w:rsidR="00DE5716">
        <w:rPr>
          <w:rFonts w:cs="Arial"/>
          <w:iCs/>
          <w:sz w:val="22"/>
          <w:szCs w:val="22"/>
        </w:rPr>
        <w:t xml:space="preserve"> completed my </w:t>
      </w:r>
      <w:r w:rsidRPr="00B26235">
        <w:rPr>
          <w:rFonts w:cs="Arial"/>
          <w:iCs/>
          <w:sz w:val="22"/>
          <w:szCs w:val="22"/>
        </w:rPr>
        <w:t>gra</w:t>
      </w:r>
      <w:r w:rsidR="00611111" w:rsidRPr="00B26235">
        <w:rPr>
          <w:rFonts w:cs="Arial"/>
          <w:iCs/>
          <w:sz w:val="22"/>
          <w:szCs w:val="22"/>
        </w:rPr>
        <w:t>duat</w:t>
      </w:r>
      <w:r w:rsidR="00DE5716">
        <w:rPr>
          <w:rFonts w:cs="Arial"/>
          <w:iCs/>
          <w:sz w:val="22"/>
          <w:szCs w:val="22"/>
        </w:rPr>
        <w:t>ion</w:t>
      </w:r>
      <w:r w:rsidRPr="00B26235">
        <w:rPr>
          <w:rFonts w:cs="Arial"/>
          <w:iCs/>
          <w:sz w:val="22"/>
          <w:szCs w:val="22"/>
        </w:rPr>
        <w:t xml:space="preserve"> </w:t>
      </w:r>
      <w:r w:rsidR="000F04FF">
        <w:rPr>
          <w:rFonts w:cs="Arial"/>
          <w:iCs/>
          <w:sz w:val="22"/>
          <w:szCs w:val="22"/>
        </w:rPr>
        <w:t xml:space="preserve">in </w:t>
      </w:r>
      <w:r w:rsidR="00A8660C" w:rsidRPr="00B26235">
        <w:rPr>
          <w:rFonts w:cs="Arial"/>
          <w:iCs/>
          <w:sz w:val="22"/>
          <w:szCs w:val="22"/>
        </w:rPr>
        <w:t>B</w:t>
      </w:r>
      <w:r w:rsidR="000756BD">
        <w:rPr>
          <w:rFonts w:cs="Arial"/>
          <w:iCs/>
          <w:sz w:val="22"/>
          <w:szCs w:val="22"/>
        </w:rPr>
        <w:t>ache</w:t>
      </w:r>
      <w:r w:rsidR="00A65740">
        <w:rPr>
          <w:rFonts w:cs="Arial"/>
          <w:iCs/>
          <w:sz w:val="22"/>
          <w:szCs w:val="22"/>
        </w:rPr>
        <w:t>lor</w:t>
      </w:r>
      <w:r w:rsidR="003C3079">
        <w:rPr>
          <w:rFonts w:cs="Arial"/>
          <w:iCs/>
          <w:sz w:val="22"/>
          <w:szCs w:val="22"/>
        </w:rPr>
        <w:t xml:space="preserve"> of Technology</w:t>
      </w:r>
      <w:r w:rsidR="00A8660C" w:rsidRPr="00B26235">
        <w:rPr>
          <w:rFonts w:cs="Arial"/>
          <w:iCs/>
          <w:sz w:val="22"/>
          <w:szCs w:val="22"/>
        </w:rPr>
        <w:t xml:space="preserve"> </w:t>
      </w:r>
      <w:r w:rsidR="000F04FF">
        <w:rPr>
          <w:rFonts w:cs="Arial"/>
          <w:iCs/>
          <w:sz w:val="22"/>
          <w:szCs w:val="22"/>
        </w:rPr>
        <w:t>of branch</w:t>
      </w:r>
      <w:r w:rsidRPr="00B26235">
        <w:rPr>
          <w:rFonts w:cs="Arial"/>
          <w:iCs/>
          <w:sz w:val="22"/>
          <w:szCs w:val="22"/>
        </w:rPr>
        <w:t xml:space="preserve"> Computer Science and Engineering. I am fresher. </w:t>
      </w:r>
      <w:r w:rsidR="00BA6480" w:rsidRPr="00B26235">
        <w:rPr>
          <w:rFonts w:cs="Arial"/>
          <w:iCs/>
          <w:sz w:val="22"/>
          <w:szCs w:val="22"/>
        </w:rPr>
        <w:t xml:space="preserve">I Joined DXC </w:t>
      </w:r>
      <w:r w:rsidR="005752A7" w:rsidRPr="00B26235">
        <w:rPr>
          <w:rFonts w:cs="Arial"/>
          <w:iCs/>
          <w:sz w:val="22"/>
          <w:szCs w:val="22"/>
        </w:rPr>
        <w:t>on</w:t>
      </w:r>
      <w:r w:rsidR="00BA6480" w:rsidRPr="00B26235">
        <w:rPr>
          <w:rFonts w:cs="Arial"/>
          <w:iCs/>
          <w:sz w:val="22"/>
          <w:szCs w:val="22"/>
        </w:rPr>
        <w:t xml:space="preserve"> </w:t>
      </w:r>
      <w:r w:rsidR="00197DD9" w:rsidRPr="00B26235">
        <w:rPr>
          <w:rFonts w:cs="Arial"/>
          <w:iCs/>
          <w:sz w:val="22"/>
          <w:szCs w:val="22"/>
        </w:rPr>
        <w:t>07</w:t>
      </w:r>
      <w:r w:rsidR="00D63012" w:rsidRPr="00B26235">
        <w:rPr>
          <w:rFonts w:cs="Arial"/>
          <w:iCs/>
          <w:sz w:val="22"/>
          <w:szCs w:val="22"/>
        </w:rPr>
        <w:t>-</w:t>
      </w:r>
      <w:r w:rsidR="00197DD9" w:rsidRPr="00B26235">
        <w:rPr>
          <w:rFonts w:cs="Arial"/>
          <w:iCs/>
          <w:sz w:val="22"/>
          <w:szCs w:val="22"/>
        </w:rPr>
        <w:t>January</w:t>
      </w:r>
      <w:r w:rsidR="00BA6480" w:rsidRPr="00B26235">
        <w:rPr>
          <w:rFonts w:cs="Arial"/>
          <w:iCs/>
          <w:sz w:val="22"/>
          <w:szCs w:val="22"/>
        </w:rPr>
        <w:t xml:space="preserve"> 2</w:t>
      </w:r>
      <w:r w:rsidR="00D63012" w:rsidRPr="00B26235">
        <w:rPr>
          <w:rFonts w:cs="Arial"/>
          <w:iCs/>
          <w:sz w:val="22"/>
          <w:szCs w:val="22"/>
        </w:rPr>
        <w:t>02</w:t>
      </w:r>
      <w:r w:rsidR="00197DD9" w:rsidRPr="00B26235">
        <w:rPr>
          <w:rFonts w:cs="Arial"/>
          <w:iCs/>
          <w:sz w:val="22"/>
          <w:szCs w:val="22"/>
        </w:rPr>
        <w:t>1</w:t>
      </w:r>
      <w:r w:rsidR="00BA6480" w:rsidRPr="00B26235">
        <w:rPr>
          <w:rFonts w:cs="Arial"/>
          <w:iCs/>
          <w:sz w:val="22"/>
          <w:szCs w:val="22"/>
        </w:rPr>
        <w:t xml:space="preserve"> as </w:t>
      </w:r>
      <w:r w:rsidR="00D63012" w:rsidRPr="00B26235">
        <w:rPr>
          <w:rFonts w:cs="Arial"/>
          <w:iCs/>
          <w:sz w:val="22"/>
          <w:szCs w:val="22"/>
        </w:rPr>
        <w:t xml:space="preserve">Associate </w:t>
      </w:r>
      <w:r w:rsidR="00BA6480" w:rsidRPr="00B26235">
        <w:rPr>
          <w:rFonts w:cs="Arial"/>
          <w:iCs/>
          <w:sz w:val="22"/>
          <w:szCs w:val="22"/>
        </w:rPr>
        <w:t xml:space="preserve">Professional </w:t>
      </w:r>
      <w:r w:rsidR="00D63012" w:rsidRPr="00B26235">
        <w:rPr>
          <w:rFonts w:cs="Arial"/>
          <w:iCs/>
          <w:sz w:val="22"/>
          <w:szCs w:val="22"/>
        </w:rPr>
        <w:t>Software Engineer</w:t>
      </w:r>
      <w:r w:rsidR="00BA6480" w:rsidRPr="00B26235">
        <w:rPr>
          <w:rFonts w:cs="Arial"/>
          <w:iCs/>
          <w:sz w:val="22"/>
          <w:szCs w:val="22"/>
        </w:rPr>
        <w:t xml:space="preserve">. </w:t>
      </w:r>
      <w:r w:rsidR="00A5589D" w:rsidRPr="00B26235">
        <w:rPr>
          <w:rFonts w:cs="Arial"/>
          <w:iCs/>
          <w:sz w:val="22"/>
          <w:szCs w:val="22"/>
        </w:rPr>
        <w:t xml:space="preserve">After joining DXC </w:t>
      </w:r>
      <w:r w:rsidR="00E46763" w:rsidRPr="00B26235">
        <w:rPr>
          <w:rFonts w:cs="Arial"/>
          <w:iCs/>
          <w:sz w:val="22"/>
          <w:szCs w:val="22"/>
        </w:rPr>
        <w:t>I</w:t>
      </w:r>
      <w:r w:rsidR="00DE5AD1" w:rsidRPr="00B26235">
        <w:rPr>
          <w:rFonts w:cs="Arial"/>
          <w:iCs/>
          <w:sz w:val="22"/>
          <w:szCs w:val="22"/>
        </w:rPr>
        <w:t xml:space="preserve"> have </w:t>
      </w:r>
      <w:r w:rsidR="00227C50" w:rsidRPr="00B26235">
        <w:rPr>
          <w:rFonts w:cs="Arial"/>
          <w:iCs/>
          <w:sz w:val="22"/>
          <w:szCs w:val="22"/>
        </w:rPr>
        <w:t xml:space="preserve">attended </w:t>
      </w:r>
      <w:r w:rsidR="00BE6557" w:rsidRPr="00B26235">
        <w:rPr>
          <w:rFonts w:cs="Arial"/>
          <w:iCs/>
          <w:sz w:val="22"/>
          <w:szCs w:val="22"/>
        </w:rPr>
        <w:t>webinars</w:t>
      </w:r>
      <w:r w:rsidR="00191BEA" w:rsidRPr="00B26235">
        <w:rPr>
          <w:rFonts w:cs="Arial"/>
          <w:iCs/>
          <w:sz w:val="22"/>
          <w:szCs w:val="22"/>
        </w:rPr>
        <w:t xml:space="preserve"> </w:t>
      </w:r>
      <w:r w:rsidR="00E46763" w:rsidRPr="00B26235">
        <w:rPr>
          <w:rFonts w:cs="Arial"/>
          <w:iCs/>
          <w:sz w:val="22"/>
          <w:szCs w:val="22"/>
        </w:rPr>
        <w:t>and under</w:t>
      </w:r>
      <w:r w:rsidR="00A8660C" w:rsidRPr="00B26235">
        <w:rPr>
          <w:rFonts w:cs="Arial"/>
          <w:iCs/>
          <w:sz w:val="22"/>
          <w:szCs w:val="22"/>
        </w:rPr>
        <w:t xml:space="preserve">went through foundation training </w:t>
      </w:r>
      <w:r w:rsidR="00F31213" w:rsidRPr="00B26235">
        <w:rPr>
          <w:rFonts w:cs="Arial"/>
          <w:iCs/>
          <w:sz w:val="22"/>
          <w:szCs w:val="22"/>
        </w:rPr>
        <w:t xml:space="preserve">and </w:t>
      </w:r>
      <w:r w:rsidR="00082618" w:rsidRPr="00B26235">
        <w:rPr>
          <w:rFonts w:cs="Arial"/>
          <w:iCs/>
          <w:sz w:val="22"/>
          <w:szCs w:val="22"/>
        </w:rPr>
        <w:t>soft skills</w:t>
      </w:r>
      <w:r w:rsidR="005B348F" w:rsidRPr="00B26235">
        <w:rPr>
          <w:rFonts w:cs="Arial"/>
          <w:iCs/>
          <w:sz w:val="22"/>
          <w:szCs w:val="22"/>
        </w:rPr>
        <w:t xml:space="preserve"> training</w:t>
      </w:r>
      <w:r w:rsidR="005D4835" w:rsidRPr="00B26235">
        <w:rPr>
          <w:rFonts w:cs="Arial"/>
          <w:iCs/>
          <w:sz w:val="22"/>
          <w:szCs w:val="22"/>
        </w:rPr>
        <w:t xml:space="preserve"> for around 3 weeks.</w:t>
      </w:r>
      <w:r w:rsidR="00082618" w:rsidRPr="00B26235">
        <w:rPr>
          <w:rFonts w:cs="Arial"/>
          <w:iCs/>
          <w:sz w:val="22"/>
          <w:szCs w:val="22"/>
        </w:rPr>
        <w:t xml:space="preserve"> </w:t>
      </w:r>
      <w:r w:rsidR="00F16A44" w:rsidRPr="00B26235">
        <w:rPr>
          <w:rFonts w:cs="Arial"/>
          <w:iCs/>
          <w:sz w:val="22"/>
          <w:szCs w:val="22"/>
        </w:rPr>
        <w:t>I have also</w:t>
      </w:r>
      <w:r w:rsidR="00A8660C" w:rsidRPr="00B26235">
        <w:rPr>
          <w:rFonts w:cs="Arial"/>
          <w:iCs/>
          <w:sz w:val="22"/>
          <w:szCs w:val="22"/>
        </w:rPr>
        <w:t xml:space="preserve"> </w:t>
      </w:r>
      <w:r w:rsidR="00191BEA" w:rsidRPr="00B26235">
        <w:rPr>
          <w:rFonts w:cs="Arial"/>
          <w:iCs/>
          <w:sz w:val="22"/>
          <w:szCs w:val="22"/>
        </w:rPr>
        <w:t xml:space="preserve">completed </w:t>
      </w:r>
      <w:r w:rsidR="00F16A44" w:rsidRPr="00B26235">
        <w:rPr>
          <w:rFonts w:cs="Arial"/>
          <w:iCs/>
          <w:sz w:val="22"/>
          <w:szCs w:val="22"/>
        </w:rPr>
        <w:t xml:space="preserve">all </w:t>
      </w:r>
      <w:r w:rsidR="00191BEA" w:rsidRPr="00B26235">
        <w:rPr>
          <w:rFonts w:cs="Arial"/>
          <w:iCs/>
          <w:sz w:val="22"/>
          <w:szCs w:val="22"/>
        </w:rPr>
        <w:t>the courses that are associated with</w:t>
      </w:r>
      <w:r w:rsidR="00F16A44" w:rsidRPr="00B26235">
        <w:rPr>
          <w:rFonts w:cs="Arial"/>
          <w:iCs/>
          <w:sz w:val="22"/>
          <w:szCs w:val="22"/>
        </w:rPr>
        <w:t xml:space="preserve"> computer</w:t>
      </w:r>
      <w:r w:rsidR="00E82497" w:rsidRPr="00B26235">
        <w:rPr>
          <w:rFonts w:cs="Arial"/>
          <w:iCs/>
          <w:sz w:val="22"/>
          <w:szCs w:val="22"/>
        </w:rPr>
        <w:t xml:space="preserve"> knowledge with the help of teaching partner </w:t>
      </w:r>
      <w:proofErr w:type="spellStart"/>
      <w:r w:rsidR="00E82497" w:rsidRPr="00B26235">
        <w:rPr>
          <w:rFonts w:cs="Arial"/>
          <w:iCs/>
          <w:sz w:val="22"/>
          <w:szCs w:val="22"/>
        </w:rPr>
        <w:t>ManiPal</w:t>
      </w:r>
      <w:proofErr w:type="spellEnd"/>
      <w:r w:rsidR="00E82497" w:rsidRPr="00B26235">
        <w:rPr>
          <w:rFonts w:cs="Arial"/>
          <w:iCs/>
          <w:sz w:val="22"/>
          <w:szCs w:val="22"/>
        </w:rPr>
        <w:t xml:space="preserve"> </w:t>
      </w:r>
      <w:proofErr w:type="spellStart"/>
      <w:r w:rsidR="00E82497" w:rsidRPr="00B26235">
        <w:rPr>
          <w:rFonts w:cs="Arial"/>
          <w:iCs/>
          <w:sz w:val="22"/>
          <w:szCs w:val="22"/>
        </w:rPr>
        <w:t>ProLearn</w:t>
      </w:r>
      <w:r w:rsidR="00616CE0" w:rsidRPr="00B26235">
        <w:rPr>
          <w:rFonts w:cs="Arial"/>
          <w:iCs/>
          <w:sz w:val="22"/>
          <w:szCs w:val="22"/>
        </w:rPr>
        <w:t>.</w:t>
      </w:r>
      <w:r w:rsidR="00437F37" w:rsidRPr="00B26235">
        <w:rPr>
          <w:rFonts w:cs="Arial"/>
          <w:iCs/>
          <w:sz w:val="22"/>
          <w:szCs w:val="22"/>
        </w:rPr>
        <w:t>Then</w:t>
      </w:r>
      <w:proofErr w:type="spellEnd"/>
      <w:r w:rsidR="00437F37" w:rsidRPr="00B26235">
        <w:rPr>
          <w:rFonts w:cs="Arial"/>
          <w:iCs/>
          <w:sz w:val="22"/>
          <w:szCs w:val="22"/>
        </w:rPr>
        <w:t xml:space="preserve"> I went thro</w:t>
      </w:r>
      <w:r w:rsidR="00482FDD" w:rsidRPr="00B26235">
        <w:rPr>
          <w:rFonts w:cs="Arial"/>
          <w:iCs/>
          <w:sz w:val="22"/>
          <w:szCs w:val="22"/>
        </w:rPr>
        <w:t xml:space="preserve">ugh </w:t>
      </w:r>
      <w:proofErr w:type="gramStart"/>
      <w:r w:rsidR="00482FDD" w:rsidRPr="00B26235">
        <w:rPr>
          <w:rFonts w:cs="Arial"/>
          <w:iCs/>
          <w:sz w:val="22"/>
          <w:szCs w:val="22"/>
        </w:rPr>
        <w:t xml:space="preserve">1 </w:t>
      </w:r>
      <w:r w:rsidR="007825CD">
        <w:rPr>
          <w:rFonts w:cs="Arial"/>
          <w:iCs/>
          <w:sz w:val="22"/>
          <w:szCs w:val="22"/>
        </w:rPr>
        <w:t>month</w:t>
      </w:r>
      <w:proofErr w:type="gramEnd"/>
      <w:r w:rsidR="007825CD">
        <w:rPr>
          <w:rFonts w:cs="Arial"/>
          <w:iCs/>
          <w:sz w:val="22"/>
          <w:szCs w:val="22"/>
        </w:rPr>
        <w:t xml:space="preserve"> </w:t>
      </w:r>
      <w:r w:rsidR="00B95DED" w:rsidRPr="00B26235">
        <w:rPr>
          <w:rFonts w:cs="Arial"/>
          <w:iCs/>
          <w:sz w:val="22"/>
          <w:szCs w:val="22"/>
        </w:rPr>
        <w:t>JAVA</w:t>
      </w:r>
      <w:r w:rsidR="007D5835" w:rsidRPr="00B26235">
        <w:rPr>
          <w:rFonts w:cs="Arial"/>
          <w:iCs/>
          <w:sz w:val="22"/>
          <w:szCs w:val="22"/>
        </w:rPr>
        <w:t xml:space="preserve"> </w:t>
      </w:r>
      <w:r w:rsidR="009742F3" w:rsidRPr="00B26235">
        <w:rPr>
          <w:rFonts w:cs="Arial"/>
          <w:iCs/>
          <w:sz w:val="22"/>
          <w:szCs w:val="22"/>
        </w:rPr>
        <w:t xml:space="preserve">training </w:t>
      </w:r>
      <w:r w:rsidR="008B7C5D" w:rsidRPr="00B26235">
        <w:rPr>
          <w:rFonts w:cs="Arial"/>
          <w:iCs/>
          <w:sz w:val="22"/>
          <w:szCs w:val="22"/>
        </w:rPr>
        <w:t>program</w:t>
      </w:r>
      <w:r w:rsidR="00482FDD" w:rsidRPr="00B26235">
        <w:rPr>
          <w:rFonts w:cs="Arial"/>
          <w:iCs/>
          <w:sz w:val="22"/>
          <w:szCs w:val="22"/>
        </w:rPr>
        <w:t xml:space="preserve"> where </w:t>
      </w:r>
      <w:r w:rsidR="007052E1" w:rsidRPr="00B26235">
        <w:rPr>
          <w:rFonts w:cs="Arial"/>
          <w:iCs/>
          <w:sz w:val="22"/>
          <w:szCs w:val="22"/>
        </w:rPr>
        <w:t>I have</w:t>
      </w:r>
      <w:r w:rsidR="00482FDD" w:rsidRPr="00B26235">
        <w:rPr>
          <w:rFonts w:cs="Arial"/>
          <w:iCs/>
          <w:sz w:val="22"/>
          <w:szCs w:val="22"/>
        </w:rPr>
        <w:t xml:space="preserve"> </w:t>
      </w:r>
      <w:r w:rsidR="008F6CA4" w:rsidRPr="00B26235">
        <w:rPr>
          <w:rFonts w:cs="Arial"/>
          <w:iCs/>
          <w:sz w:val="22"/>
          <w:szCs w:val="22"/>
        </w:rPr>
        <w:t>gained more knowle</w:t>
      </w:r>
      <w:r w:rsidR="00ED5D8B" w:rsidRPr="00B26235">
        <w:rPr>
          <w:rFonts w:cs="Arial"/>
          <w:iCs/>
          <w:sz w:val="22"/>
          <w:szCs w:val="22"/>
        </w:rPr>
        <w:t xml:space="preserve">dge </w:t>
      </w:r>
      <w:r w:rsidR="00830195" w:rsidRPr="00B26235">
        <w:rPr>
          <w:rFonts w:cs="Arial"/>
          <w:iCs/>
          <w:sz w:val="22"/>
          <w:szCs w:val="22"/>
        </w:rPr>
        <w:t>on programming.</w:t>
      </w:r>
      <w:r w:rsidR="00ED5D8B" w:rsidRPr="00B26235">
        <w:rPr>
          <w:rFonts w:cs="Arial"/>
          <w:iCs/>
          <w:sz w:val="22"/>
          <w:szCs w:val="22"/>
        </w:rPr>
        <w:t xml:space="preserve"> </w:t>
      </w:r>
      <w:r w:rsidR="00ED1C9B" w:rsidRPr="00B26235">
        <w:rPr>
          <w:rFonts w:cs="Arial"/>
          <w:iCs/>
          <w:sz w:val="22"/>
          <w:szCs w:val="22"/>
        </w:rPr>
        <w:t xml:space="preserve">I </w:t>
      </w:r>
      <w:r w:rsidR="00255959" w:rsidRPr="00B26235">
        <w:rPr>
          <w:rFonts w:cs="Arial"/>
          <w:iCs/>
          <w:sz w:val="22"/>
          <w:szCs w:val="22"/>
        </w:rPr>
        <w:t>learnt following topics during my training</w:t>
      </w:r>
      <w:r w:rsidR="00255959">
        <w:rPr>
          <w:rFonts w:cs="Arial"/>
          <w:iCs/>
          <w:szCs w:val="22"/>
        </w:rPr>
        <w:t>.</w:t>
      </w:r>
    </w:p>
    <w:p w14:paraId="0174EECC" w14:textId="77777777" w:rsidR="000B3569" w:rsidRDefault="000B3569">
      <w:pPr>
        <w:pStyle w:val="BodyText0"/>
        <w:spacing w:before="120"/>
        <w:rPr>
          <w:rFonts w:cs="Arial"/>
          <w:iCs/>
          <w:szCs w:val="22"/>
        </w:rPr>
      </w:pPr>
    </w:p>
    <w:p w14:paraId="71A5940D" w14:textId="2E195364" w:rsidR="003E327F" w:rsidRDefault="00BA6480" w:rsidP="005D2EDF">
      <w:pPr>
        <w:pStyle w:val="BodyText0"/>
        <w:spacing w:before="120"/>
        <w:rPr>
          <w:rFonts w:cs="Arial"/>
          <w:iCs/>
          <w:szCs w:val="22"/>
        </w:rPr>
      </w:pPr>
      <w:r w:rsidRPr="005D2EDF">
        <w:rPr>
          <w:rFonts w:cs="Arial"/>
          <w:iCs/>
          <w:szCs w:val="22"/>
        </w:rPr>
        <w:t xml:space="preserve">• </w:t>
      </w:r>
      <w:r w:rsidR="000D2E0D" w:rsidRPr="005D2EDF">
        <w:rPr>
          <w:rFonts w:cs="Arial"/>
          <w:iCs/>
          <w:szCs w:val="22"/>
        </w:rPr>
        <w:t>Training experience</w:t>
      </w:r>
      <w:r w:rsidR="00B85330">
        <w:rPr>
          <w:rFonts w:cs="Arial"/>
          <w:iCs/>
          <w:szCs w:val="22"/>
        </w:rPr>
        <w:t xml:space="preserve"> on </w:t>
      </w:r>
      <w:r w:rsidR="00B95DED">
        <w:rPr>
          <w:rFonts w:cs="Arial"/>
          <w:iCs/>
          <w:szCs w:val="22"/>
        </w:rPr>
        <w:t>JAVA</w:t>
      </w:r>
      <w:r w:rsidR="000248C6">
        <w:rPr>
          <w:rFonts w:cs="Arial"/>
          <w:iCs/>
          <w:szCs w:val="22"/>
        </w:rPr>
        <w:t xml:space="preserve"> and S</w:t>
      </w:r>
      <w:r w:rsidR="00181589">
        <w:rPr>
          <w:rFonts w:cs="Arial"/>
          <w:iCs/>
          <w:szCs w:val="22"/>
        </w:rPr>
        <w:t>QL</w:t>
      </w:r>
      <w:r w:rsidR="00B85330">
        <w:rPr>
          <w:rFonts w:cs="Arial"/>
          <w:iCs/>
          <w:szCs w:val="22"/>
        </w:rPr>
        <w:tab/>
      </w:r>
    </w:p>
    <w:p w14:paraId="16A39D27" w14:textId="19088FE1" w:rsidR="00255959" w:rsidRDefault="0030432E" w:rsidP="005D2EDF">
      <w:pPr>
        <w:pStyle w:val="BodyText0"/>
        <w:spacing w:before="120"/>
        <w:rPr>
          <w:rFonts w:cs="Arial"/>
          <w:iCs/>
          <w:szCs w:val="22"/>
        </w:rPr>
      </w:pPr>
      <w:r w:rsidRPr="005D2EDF">
        <w:rPr>
          <w:rFonts w:cs="Arial"/>
          <w:iCs/>
          <w:szCs w:val="22"/>
        </w:rPr>
        <w:t>•</w:t>
      </w:r>
      <w:r>
        <w:rPr>
          <w:rFonts w:cs="Arial"/>
          <w:iCs/>
          <w:szCs w:val="22"/>
        </w:rPr>
        <w:t xml:space="preserve"> </w:t>
      </w:r>
      <w:r w:rsidR="001778D3">
        <w:rPr>
          <w:rFonts w:cs="Arial"/>
          <w:iCs/>
          <w:szCs w:val="22"/>
        </w:rPr>
        <w:t>Basic understanding</w:t>
      </w:r>
      <w:r w:rsidR="00711699">
        <w:rPr>
          <w:rFonts w:cs="Arial"/>
          <w:iCs/>
          <w:szCs w:val="22"/>
        </w:rPr>
        <w:t xml:space="preserve"> of </w:t>
      </w:r>
      <w:r w:rsidR="00AB2403">
        <w:rPr>
          <w:rFonts w:cs="Arial"/>
          <w:iCs/>
          <w:szCs w:val="22"/>
        </w:rPr>
        <w:t xml:space="preserve">OOPS </w:t>
      </w:r>
      <w:r w:rsidR="00F97F6F">
        <w:rPr>
          <w:rFonts w:cs="Arial"/>
          <w:iCs/>
          <w:szCs w:val="22"/>
        </w:rPr>
        <w:t>Concepts</w:t>
      </w:r>
      <w:r w:rsidR="00411516">
        <w:rPr>
          <w:rFonts w:cs="Arial"/>
          <w:iCs/>
          <w:szCs w:val="22"/>
        </w:rPr>
        <w:t>,</w:t>
      </w:r>
      <w:r w:rsidR="001562F0">
        <w:rPr>
          <w:rFonts w:cs="Arial"/>
          <w:iCs/>
          <w:szCs w:val="22"/>
        </w:rPr>
        <w:t xml:space="preserve"> </w:t>
      </w:r>
      <w:r w:rsidR="00411516">
        <w:rPr>
          <w:rFonts w:cs="Arial"/>
          <w:iCs/>
          <w:szCs w:val="22"/>
        </w:rPr>
        <w:t>Software Engineering</w:t>
      </w:r>
      <w:r w:rsidR="00992BDF">
        <w:rPr>
          <w:rFonts w:cs="Arial"/>
          <w:iCs/>
          <w:szCs w:val="22"/>
        </w:rPr>
        <w:t xml:space="preserve"> Fundamentals</w:t>
      </w:r>
      <w:r w:rsidR="00907340">
        <w:rPr>
          <w:rFonts w:cs="Arial"/>
          <w:iCs/>
          <w:szCs w:val="22"/>
        </w:rPr>
        <w:t>.</w:t>
      </w:r>
    </w:p>
    <w:p w14:paraId="0A6217C7" w14:textId="4F1FC91B" w:rsidR="000B27E4" w:rsidRDefault="0030432E" w:rsidP="005D2EDF">
      <w:pPr>
        <w:pStyle w:val="BodyText0"/>
        <w:spacing w:before="120"/>
        <w:rPr>
          <w:rFonts w:cs="Arial"/>
          <w:iCs/>
          <w:szCs w:val="22"/>
        </w:rPr>
      </w:pPr>
      <w:r w:rsidRPr="005D2EDF">
        <w:rPr>
          <w:rFonts w:cs="Arial"/>
          <w:iCs/>
          <w:szCs w:val="22"/>
        </w:rPr>
        <w:t xml:space="preserve">• </w:t>
      </w:r>
      <w:r w:rsidR="000B27E4">
        <w:rPr>
          <w:rFonts w:cs="Arial"/>
          <w:iCs/>
          <w:szCs w:val="22"/>
        </w:rPr>
        <w:t xml:space="preserve">Done case studies on </w:t>
      </w:r>
      <w:r w:rsidR="006C3084">
        <w:rPr>
          <w:rFonts w:cs="Arial"/>
          <w:iCs/>
          <w:szCs w:val="22"/>
        </w:rPr>
        <w:t>Servlets</w:t>
      </w:r>
      <w:r w:rsidR="000B27E4">
        <w:rPr>
          <w:rFonts w:cs="Arial"/>
          <w:iCs/>
          <w:szCs w:val="22"/>
        </w:rPr>
        <w:t>,</w:t>
      </w:r>
      <w:r w:rsidR="00841C14">
        <w:rPr>
          <w:rFonts w:cs="Arial"/>
          <w:iCs/>
          <w:szCs w:val="22"/>
        </w:rPr>
        <w:t xml:space="preserve"> </w:t>
      </w:r>
      <w:r w:rsidR="006C3084">
        <w:rPr>
          <w:rFonts w:cs="Arial"/>
          <w:iCs/>
          <w:szCs w:val="22"/>
        </w:rPr>
        <w:t>Maven</w:t>
      </w:r>
      <w:r w:rsidR="000B3569">
        <w:rPr>
          <w:rFonts w:cs="Arial"/>
          <w:iCs/>
          <w:szCs w:val="22"/>
        </w:rPr>
        <w:t xml:space="preserve">, </w:t>
      </w:r>
      <w:r w:rsidR="001A7D29">
        <w:rPr>
          <w:rFonts w:cs="Arial"/>
          <w:iCs/>
          <w:szCs w:val="22"/>
        </w:rPr>
        <w:t xml:space="preserve">Spring </w:t>
      </w:r>
      <w:r w:rsidR="0000314F">
        <w:rPr>
          <w:rFonts w:cs="Arial"/>
          <w:iCs/>
          <w:szCs w:val="22"/>
        </w:rPr>
        <w:t>framework</w:t>
      </w:r>
      <w:r w:rsidR="0067405F">
        <w:rPr>
          <w:rFonts w:cs="Arial"/>
          <w:iCs/>
          <w:szCs w:val="22"/>
        </w:rPr>
        <w:t>.</w:t>
      </w:r>
    </w:p>
    <w:p w14:paraId="58D1D7BA" w14:textId="5F585CE3" w:rsidR="00497874" w:rsidRDefault="0030432E" w:rsidP="005D2EDF">
      <w:pPr>
        <w:pStyle w:val="BodyText0"/>
        <w:spacing w:before="120"/>
        <w:rPr>
          <w:rFonts w:cs="Arial"/>
          <w:iCs/>
          <w:szCs w:val="22"/>
        </w:rPr>
      </w:pPr>
      <w:r w:rsidRPr="005D2EDF">
        <w:rPr>
          <w:rFonts w:cs="Arial"/>
          <w:iCs/>
          <w:szCs w:val="22"/>
        </w:rPr>
        <w:t xml:space="preserve">• </w:t>
      </w:r>
      <w:r w:rsidR="000828F0">
        <w:rPr>
          <w:rFonts w:cs="Arial"/>
          <w:iCs/>
          <w:szCs w:val="22"/>
        </w:rPr>
        <w:t>Knowledge on Operating System</w:t>
      </w:r>
      <w:r w:rsidR="008E3247">
        <w:rPr>
          <w:rFonts w:cs="Arial"/>
          <w:iCs/>
          <w:szCs w:val="22"/>
        </w:rPr>
        <w:t>,</w:t>
      </w:r>
      <w:r w:rsidR="0067405F">
        <w:rPr>
          <w:rFonts w:cs="Arial"/>
          <w:iCs/>
          <w:szCs w:val="22"/>
        </w:rPr>
        <w:t xml:space="preserve"> </w:t>
      </w:r>
      <w:r w:rsidR="001562F0">
        <w:rPr>
          <w:rFonts w:cs="Arial"/>
          <w:iCs/>
          <w:szCs w:val="22"/>
        </w:rPr>
        <w:t>DBMS, Cloud Computing</w:t>
      </w:r>
      <w:r w:rsidR="00907340">
        <w:rPr>
          <w:rFonts w:cs="Arial"/>
          <w:iCs/>
          <w:szCs w:val="22"/>
        </w:rPr>
        <w:t>,</w:t>
      </w:r>
      <w:r w:rsidR="000248C6">
        <w:rPr>
          <w:rFonts w:cs="Arial"/>
          <w:iCs/>
          <w:szCs w:val="22"/>
        </w:rPr>
        <w:t xml:space="preserve"> </w:t>
      </w:r>
      <w:r w:rsidR="00907340">
        <w:rPr>
          <w:rFonts w:cs="Arial"/>
          <w:iCs/>
          <w:szCs w:val="22"/>
        </w:rPr>
        <w:t>JavaScript.</w:t>
      </w:r>
    </w:p>
    <w:p w14:paraId="56DCC2A8" w14:textId="3F168A8A" w:rsidR="00841C14" w:rsidRPr="005D2EDF" w:rsidRDefault="00D542DB" w:rsidP="00D542DB">
      <w:pPr>
        <w:pStyle w:val="BodyText0"/>
        <w:tabs>
          <w:tab w:val="left" w:pos="3970"/>
        </w:tabs>
        <w:spacing w:before="1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ab/>
      </w:r>
    </w:p>
    <w:p w14:paraId="47A560EB" w14:textId="77777777" w:rsidR="003E327F" w:rsidRDefault="00BA6480">
      <w:pPr>
        <w:pStyle w:val="Subheading1"/>
        <w:rPr>
          <w:sz w:val="24"/>
        </w:rPr>
      </w:pPr>
      <w:r>
        <w:rPr>
          <w:rFonts w:eastAsia="PMingLiU" w:cs="Arial"/>
          <w:b w:val="0"/>
          <w:i/>
          <w:color w:val="000000"/>
          <w:sz w:val="20"/>
          <w:szCs w:val="22"/>
        </w:rPr>
        <w:t xml:space="preserve">  </w:t>
      </w:r>
      <w:r>
        <w:rPr>
          <w:sz w:val="24"/>
        </w:rPr>
        <w:t>Skills</w:t>
      </w:r>
    </w:p>
    <w:p w14:paraId="2E83E0E1" w14:textId="77777777" w:rsidR="003E327F" w:rsidRDefault="00BA6480">
      <w:pPr>
        <w:pStyle w:val="Subheading"/>
        <w:rPr>
          <w:lang w:val="en-GB"/>
        </w:rPr>
      </w:pPr>
      <w:r>
        <w:rPr>
          <w:lang w:val="en-GB"/>
        </w:rPr>
        <w:t>Top Skills (Technical/Nontechnical skills)</w:t>
      </w:r>
    </w:p>
    <w:p w14:paraId="1456D27C" w14:textId="175790D4" w:rsidR="003E327F" w:rsidRDefault="00E550A3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JAVA</w:t>
      </w:r>
      <w:r w:rsidR="00560C9C">
        <w:rPr>
          <w:rFonts w:cs="Arial"/>
        </w:rPr>
        <w:t>, Knowledge on SQL</w:t>
      </w:r>
      <w:r w:rsidR="00BD43BD">
        <w:rPr>
          <w:rFonts w:cs="Arial"/>
        </w:rPr>
        <w:t>.</w:t>
      </w:r>
    </w:p>
    <w:p w14:paraId="76091B12" w14:textId="2326A5EB" w:rsidR="00683DB7" w:rsidRDefault="00683DB7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 xml:space="preserve">Basic knowledge on C and </w:t>
      </w:r>
      <w:r w:rsidR="00E550A3">
        <w:rPr>
          <w:rFonts w:cs="Arial"/>
        </w:rPr>
        <w:t>C++</w:t>
      </w:r>
      <w:r>
        <w:rPr>
          <w:rFonts w:cs="Arial"/>
        </w:rPr>
        <w:t>.</w:t>
      </w:r>
    </w:p>
    <w:p w14:paraId="1DDF2C51" w14:textId="139608E5" w:rsidR="00EB5D5F" w:rsidRDefault="002626E3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Database Management System</w:t>
      </w:r>
      <w:r w:rsidR="00BD43BD">
        <w:rPr>
          <w:rFonts w:cs="Arial"/>
        </w:rPr>
        <w:t>.</w:t>
      </w:r>
    </w:p>
    <w:p w14:paraId="3826C275" w14:textId="7DDFE83E" w:rsidR="0015683F" w:rsidRDefault="00BC4414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HTML, CSS</w:t>
      </w:r>
      <w:r w:rsidR="00375A0C">
        <w:rPr>
          <w:rFonts w:cs="Arial"/>
        </w:rPr>
        <w:t>, XML</w:t>
      </w:r>
      <w:r w:rsidR="00181589">
        <w:rPr>
          <w:rFonts w:cs="Arial"/>
        </w:rPr>
        <w:t>,</w:t>
      </w:r>
      <w:r w:rsidR="008676ED">
        <w:rPr>
          <w:rFonts w:cs="Arial"/>
        </w:rPr>
        <w:t xml:space="preserve"> </w:t>
      </w:r>
      <w:r w:rsidR="00181589">
        <w:rPr>
          <w:rFonts w:cs="Arial"/>
        </w:rPr>
        <w:t>JavaScript</w:t>
      </w:r>
      <w:r w:rsidR="00BD43BD">
        <w:rPr>
          <w:rFonts w:cs="Arial"/>
        </w:rPr>
        <w:t>.</w:t>
      </w:r>
    </w:p>
    <w:p w14:paraId="7F27046C" w14:textId="11DD956D" w:rsidR="00BD43BD" w:rsidRDefault="00181589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Software Engineering Fundamentals</w:t>
      </w:r>
      <w:r w:rsidR="00BD43BD">
        <w:rPr>
          <w:rFonts w:cs="Arial"/>
        </w:rPr>
        <w:t>.</w:t>
      </w:r>
    </w:p>
    <w:p w14:paraId="4CEBCB5D" w14:textId="155BD5D5" w:rsidR="00B85330" w:rsidRDefault="008676ED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Cloud Computing, Operating System</w:t>
      </w:r>
      <w:r w:rsidR="007825CD">
        <w:rPr>
          <w:rFonts w:cs="Arial"/>
        </w:rPr>
        <w:t>.</w:t>
      </w:r>
      <w:r>
        <w:rPr>
          <w:rFonts w:cs="Arial"/>
        </w:rPr>
        <w:t xml:space="preserve">  </w:t>
      </w:r>
    </w:p>
    <w:p w14:paraId="5CE18F57" w14:textId="70BCE6D7" w:rsidR="003E327F" w:rsidRDefault="007D5835">
      <w:pPr>
        <w:pStyle w:val="Subheading"/>
        <w:rPr>
          <w:lang w:val="en-GB"/>
        </w:rPr>
      </w:pPr>
      <w:r>
        <w:rPr>
          <w:lang w:val="en-GB"/>
        </w:rPr>
        <w:t>K</w:t>
      </w:r>
      <w:r w:rsidR="00BA6480">
        <w:rPr>
          <w:lang w:val="en-GB"/>
        </w:rPr>
        <w:t>ey Roles Performed</w:t>
      </w:r>
    </w:p>
    <w:p w14:paraId="5444F264" w14:textId="192BEC6E" w:rsidR="003E327F" w:rsidRDefault="009C037A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Published</w:t>
      </w:r>
      <w:r w:rsidR="00BA2F7E">
        <w:rPr>
          <w:rFonts w:cs="Arial"/>
        </w:rPr>
        <w:t xml:space="preserve"> a </w:t>
      </w:r>
      <w:r w:rsidR="00B737B1">
        <w:rPr>
          <w:rFonts w:cs="Arial"/>
        </w:rPr>
        <w:t xml:space="preserve">paper </w:t>
      </w:r>
      <w:r w:rsidR="006834A9">
        <w:rPr>
          <w:rFonts w:cs="Arial"/>
        </w:rPr>
        <w:t>for my project</w:t>
      </w:r>
      <w:r w:rsidR="006F711D">
        <w:rPr>
          <w:rFonts w:cs="Arial"/>
        </w:rPr>
        <w:t xml:space="preserve"> final year project in </w:t>
      </w:r>
      <w:r w:rsidR="00D05D9F">
        <w:rPr>
          <w:rFonts w:cs="Arial"/>
        </w:rPr>
        <w:t>“</w:t>
      </w:r>
      <w:r w:rsidR="006F711D">
        <w:rPr>
          <w:rFonts w:cs="Arial"/>
        </w:rPr>
        <w:t>International Research Journal of Engineering and Technology</w:t>
      </w:r>
      <w:r w:rsidR="00D05D9F">
        <w:rPr>
          <w:rFonts w:cs="Arial"/>
        </w:rPr>
        <w:t>”</w:t>
      </w:r>
      <w:r w:rsidR="00D10BEF">
        <w:rPr>
          <w:rFonts w:cs="Arial"/>
        </w:rPr>
        <w:t xml:space="preserve"> </w:t>
      </w:r>
      <w:r w:rsidR="00F3664B">
        <w:rPr>
          <w:rFonts w:cs="Arial"/>
        </w:rPr>
        <w:t>(IRJET)</w:t>
      </w:r>
      <w:r w:rsidR="00813451">
        <w:rPr>
          <w:rFonts w:cs="Arial"/>
        </w:rPr>
        <w:t xml:space="preserve"> </w:t>
      </w:r>
      <w:r w:rsidR="00D10BEF">
        <w:rPr>
          <w:rFonts w:cs="Arial"/>
        </w:rPr>
        <w:t>on Information Retrieval on Document Streams using Relevance Feedback Algorithm.</w:t>
      </w:r>
    </w:p>
    <w:p w14:paraId="7413D4D8" w14:textId="77777777" w:rsidR="003E327F" w:rsidRDefault="00BA6480">
      <w:pPr>
        <w:pStyle w:val="Subheading"/>
        <w:rPr>
          <w:lang w:val="en-GB"/>
        </w:rPr>
      </w:pPr>
      <w:r>
        <w:rPr>
          <w:lang w:val="en-GB"/>
        </w:rPr>
        <w:lastRenderedPageBreak/>
        <w:t>Industry Experience (if applicable)</w:t>
      </w:r>
    </w:p>
    <w:p w14:paraId="2935579C" w14:textId="5DD29E75" w:rsidR="003E327F" w:rsidRPr="000F11CB" w:rsidRDefault="000F11CB" w:rsidP="000F11CB">
      <w:pPr>
        <w:pStyle w:val="ListParagraph"/>
        <w:numPr>
          <w:ilvl w:val="0"/>
          <w:numId w:val="55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Nil</w:t>
      </w:r>
    </w:p>
    <w:p w14:paraId="7E6ECC24" w14:textId="77777777" w:rsidR="003E327F" w:rsidRDefault="00BA6480">
      <w:pPr>
        <w:pStyle w:val="Subheading1"/>
        <w:spacing w:before="240" w:after="240" w:line="240" w:lineRule="auto"/>
        <w:rPr>
          <w:rStyle w:val="NormalBold"/>
          <w:rFonts w:cs="Arial"/>
        </w:rPr>
      </w:pPr>
      <w:r>
        <w:rPr>
          <w:sz w:val="24"/>
        </w:rPr>
        <w:t xml:space="preserve">Certifications </w:t>
      </w:r>
      <w:r>
        <w:rPr>
          <w:rFonts w:cs="Arial"/>
        </w:rPr>
        <w:t>(</w:t>
      </w:r>
      <w:r>
        <w:rPr>
          <w:rFonts w:cs="Arial"/>
          <w:color w:val="000000" w:themeColor="text1"/>
          <w:sz w:val="20"/>
        </w:rPr>
        <w:t>Professional Activities, Certifications, and Training Attended</w:t>
      </w:r>
      <w:r>
        <w:rPr>
          <w:rFonts w:cs="Arial"/>
          <w:sz w:val="20"/>
        </w:rPr>
        <w:t>)</w:t>
      </w:r>
    </w:p>
    <w:p w14:paraId="06243F88" w14:textId="176DDDBC" w:rsidR="00DB70B4" w:rsidRPr="00585A65" w:rsidRDefault="0055101B" w:rsidP="00DB70B4">
      <w:pPr>
        <w:pStyle w:val="ListParagraph"/>
        <w:numPr>
          <w:ilvl w:val="0"/>
          <w:numId w:val="56"/>
        </w:numPr>
        <w:tabs>
          <w:tab w:val="right" w:pos="9360"/>
        </w:tabs>
        <w:spacing w:after="120"/>
        <w:contextualSpacing w:val="0"/>
        <w:rPr>
          <w:rStyle w:val="NormalBold"/>
          <w:b w:val="0"/>
          <w:i/>
          <w:sz w:val="18"/>
        </w:rPr>
      </w:pPr>
      <w:r>
        <w:rPr>
          <w:rStyle w:val="NormalBold"/>
          <w:rFonts w:cs="Arial"/>
          <w:b w:val="0"/>
        </w:rPr>
        <w:t>I have attended webinar sessions on Android, Cyber Security</w:t>
      </w:r>
      <w:r w:rsidR="00585A65">
        <w:rPr>
          <w:rStyle w:val="NormalBold"/>
          <w:rFonts w:cs="Arial"/>
          <w:b w:val="0"/>
        </w:rPr>
        <w:t xml:space="preserve"> in graduation</w:t>
      </w:r>
      <w:r w:rsidR="002C31CE">
        <w:rPr>
          <w:rStyle w:val="NormalBold"/>
          <w:rFonts w:cs="Arial"/>
          <w:b w:val="0"/>
        </w:rPr>
        <w:t>.</w:t>
      </w:r>
    </w:p>
    <w:p w14:paraId="0F380E0A" w14:textId="393CB8B7" w:rsidR="00585A65" w:rsidRPr="005C2D56" w:rsidRDefault="00585A65" w:rsidP="00DB70B4">
      <w:pPr>
        <w:pStyle w:val="ListParagraph"/>
        <w:numPr>
          <w:ilvl w:val="0"/>
          <w:numId w:val="56"/>
        </w:numPr>
        <w:tabs>
          <w:tab w:val="right" w:pos="9360"/>
        </w:tabs>
        <w:spacing w:after="120"/>
        <w:contextualSpacing w:val="0"/>
        <w:rPr>
          <w:rStyle w:val="NormalBold"/>
          <w:b w:val="0"/>
          <w:i/>
          <w:sz w:val="18"/>
        </w:rPr>
      </w:pPr>
      <w:r>
        <w:rPr>
          <w:rStyle w:val="NormalBold"/>
          <w:rFonts w:cs="Arial"/>
          <w:b w:val="0"/>
        </w:rPr>
        <w:t xml:space="preserve">I have </w:t>
      </w:r>
      <w:r w:rsidR="00CE0FFC">
        <w:rPr>
          <w:rStyle w:val="NormalBold"/>
          <w:rFonts w:cs="Arial"/>
          <w:b w:val="0"/>
        </w:rPr>
        <w:t>attended workshops on Python</w:t>
      </w:r>
      <w:r w:rsidR="005C2D56">
        <w:rPr>
          <w:rStyle w:val="NormalBold"/>
          <w:rFonts w:cs="Arial"/>
          <w:b w:val="0"/>
        </w:rPr>
        <w:t>.</w:t>
      </w:r>
    </w:p>
    <w:p w14:paraId="623DFCC0" w14:textId="546DCD8E" w:rsidR="005C2D56" w:rsidRPr="00DB70B4" w:rsidRDefault="005C2D56" w:rsidP="00DB70B4">
      <w:pPr>
        <w:pStyle w:val="ListParagraph"/>
        <w:numPr>
          <w:ilvl w:val="0"/>
          <w:numId w:val="56"/>
        </w:numPr>
        <w:tabs>
          <w:tab w:val="right" w:pos="9360"/>
        </w:tabs>
        <w:spacing w:after="120"/>
        <w:contextualSpacing w:val="0"/>
        <w:rPr>
          <w:rStyle w:val="NormalBold"/>
          <w:b w:val="0"/>
          <w:i/>
          <w:sz w:val="18"/>
        </w:rPr>
      </w:pPr>
      <w:r>
        <w:rPr>
          <w:rStyle w:val="NormalBold"/>
          <w:rFonts w:cs="Arial"/>
          <w:b w:val="0"/>
        </w:rPr>
        <w:t>I h</w:t>
      </w:r>
      <w:r w:rsidR="00C00B2F">
        <w:rPr>
          <w:rStyle w:val="NormalBold"/>
          <w:rFonts w:cs="Arial"/>
          <w:b w:val="0"/>
        </w:rPr>
        <w:t xml:space="preserve">ave certifications in </w:t>
      </w:r>
      <w:proofErr w:type="spellStart"/>
      <w:r w:rsidR="00C00B2F">
        <w:rPr>
          <w:rStyle w:val="NormalBold"/>
          <w:rFonts w:cs="Arial"/>
          <w:b w:val="0"/>
        </w:rPr>
        <w:t>Wheebox</w:t>
      </w:r>
      <w:proofErr w:type="spellEnd"/>
      <w:r w:rsidR="00C00B2F">
        <w:rPr>
          <w:rStyle w:val="NormalBold"/>
          <w:rFonts w:cs="Arial"/>
          <w:b w:val="0"/>
        </w:rPr>
        <w:t xml:space="preserve"> National Employability Test</w:t>
      </w:r>
      <w:r w:rsidR="00ED7DEC">
        <w:rPr>
          <w:rStyle w:val="NormalBold"/>
          <w:rFonts w:cs="Arial"/>
          <w:b w:val="0"/>
        </w:rPr>
        <w:t xml:space="preserve"> from </w:t>
      </w:r>
      <w:proofErr w:type="spellStart"/>
      <w:r w:rsidR="00ED7DEC">
        <w:rPr>
          <w:rStyle w:val="NormalBold"/>
          <w:rFonts w:cs="Arial"/>
          <w:b w:val="0"/>
        </w:rPr>
        <w:t>Wheebox</w:t>
      </w:r>
      <w:proofErr w:type="spellEnd"/>
      <w:r w:rsidR="000273E6">
        <w:rPr>
          <w:rStyle w:val="NormalBold"/>
          <w:rFonts w:cs="Arial"/>
          <w:b w:val="0"/>
        </w:rPr>
        <w:t>.</w:t>
      </w:r>
    </w:p>
    <w:p w14:paraId="0B30280A" w14:textId="77777777" w:rsidR="003E327F" w:rsidRDefault="00BA6480">
      <w:pPr>
        <w:pStyle w:val="Subheading1"/>
        <w:spacing w:before="240" w:after="240" w:line="240" w:lineRule="auto"/>
        <w:rPr>
          <w:sz w:val="24"/>
        </w:rPr>
      </w:pPr>
      <w:r>
        <w:rPr>
          <w:sz w:val="24"/>
        </w:rPr>
        <w:t>Education</w:t>
      </w:r>
    </w:p>
    <w:p w14:paraId="10C62061" w14:textId="77777777" w:rsidR="007D5835" w:rsidRDefault="007D5835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Computer Science and Engineering</w:t>
      </w:r>
    </w:p>
    <w:p w14:paraId="517CCAFE" w14:textId="286F21A7" w:rsidR="003E327F" w:rsidRDefault="00E550A3">
      <w:pPr>
        <w:spacing w:before="120" w:after="120"/>
        <w:rPr>
          <w:rStyle w:val="NormalBold"/>
          <w:rFonts w:cs="Arial"/>
          <w:b w:val="0"/>
        </w:rPr>
      </w:pPr>
      <w:proofErr w:type="spellStart"/>
      <w:r>
        <w:rPr>
          <w:rStyle w:val="NormalBold"/>
          <w:rFonts w:cs="Arial"/>
          <w:b w:val="0"/>
        </w:rPr>
        <w:t>Vignan’s</w:t>
      </w:r>
      <w:proofErr w:type="spellEnd"/>
      <w:r>
        <w:rPr>
          <w:rStyle w:val="NormalBold"/>
          <w:rFonts w:cs="Arial"/>
          <w:b w:val="0"/>
        </w:rPr>
        <w:t xml:space="preserve"> Institute of Engineering for Women</w:t>
      </w:r>
      <w:r w:rsidR="0027316A">
        <w:rPr>
          <w:rStyle w:val="NormalBold"/>
          <w:rFonts w:cs="Arial"/>
          <w:b w:val="0"/>
        </w:rPr>
        <w:t xml:space="preserve">, </w:t>
      </w:r>
      <w:r w:rsidR="00BA6480">
        <w:rPr>
          <w:rStyle w:val="NormalBold"/>
          <w:rFonts w:cs="Arial"/>
          <w:b w:val="0"/>
        </w:rPr>
        <w:t>India</w:t>
      </w:r>
    </w:p>
    <w:p w14:paraId="5F1AD2AD" w14:textId="77777777" w:rsidR="003E327F" w:rsidRDefault="00BA6480">
      <w:pPr>
        <w:pStyle w:val="Subheading1"/>
        <w:spacing w:before="240" w:after="240" w:line="240" w:lineRule="auto"/>
        <w:rPr>
          <w:sz w:val="24"/>
        </w:rPr>
      </w:pPr>
      <w:r>
        <w:rPr>
          <w:sz w:val="24"/>
        </w:rPr>
        <w:t>Languages</w:t>
      </w:r>
    </w:p>
    <w:p w14:paraId="23112E23" w14:textId="77777777" w:rsidR="003E327F" w:rsidRDefault="00BA6480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English – Oral and Written Proficiency</w:t>
      </w:r>
    </w:p>
    <w:p w14:paraId="6BC32EB9" w14:textId="08CA1BD4" w:rsidR="003E327F" w:rsidRDefault="007D5835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Telugu</w:t>
      </w:r>
      <w:r w:rsidR="00BA6480">
        <w:rPr>
          <w:rStyle w:val="NormalBold"/>
          <w:rFonts w:cs="Arial"/>
          <w:b w:val="0"/>
        </w:rPr>
        <w:t xml:space="preserve"> – Oral and Written Proficiency</w:t>
      </w:r>
    </w:p>
    <w:p w14:paraId="4C9A4192" w14:textId="2C9A41C0" w:rsidR="0014397C" w:rsidRDefault="0014397C">
      <w:pPr>
        <w:spacing w:before="120" w:after="120"/>
        <w:rPr>
          <w:rFonts w:cs="Arial"/>
        </w:rPr>
      </w:pPr>
      <w:r>
        <w:rPr>
          <w:rStyle w:val="NormalBold"/>
          <w:rFonts w:cs="Arial"/>
          <w:b w:val="0"/>
        </w:rPr>
        <w:t xml:space="preserve">Hindi </w:t>
      </w:r>
      <w:r w:rsidR="00CB30B3">
        <w:rPr>
          <w:rStyle w:val="NormalBold"/>
          <w:rFonts w:cs="Arial"/>
          <w:b w:val="0"/>
        </w:rPr>
        <w:t>– Oral and Written Proficiency</w:t>
      </w:r>
    </w:p>
    <w:sectPr w:rsidR="0014397C">
      <w:headerReference w:type="default" r:id="rId12"/>
      <w:footerReference w:type="default" r:id="rId13"/>
      <w:pgSz w:w="12240" w:h="15840"/>
      <w:pgMar w:top="1440" w:right="720" w:bottom="1440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D1843" w14:textId="77777777" w:rsidR="00384EDE" w:rsidRDefault="00384EDE">
      <w:r>
        <w:separator/>
      </w:r>
    </w:p>
  </w:endnote>
  <w:endnote w:type="continuationSeparator" w:id="0">
    <w:p w14:paraId="26174021" w14:textId="77777777" w:rsidR="00384EDE" w:rsidRDefault="0038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altName w:val="Arial"/>
    <w:panose1 w:val="020B07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etric Semibold">
    <w:altName w:val="Segoe Print"/>
    <w:charset w:val="00"/>
    <w:family w:val="swiss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A2D60" w14:textId="77777777" w:rsidR="003E327F" w:rsidRDefault="00BA6480">
    <w:pPr>
      <w:pStyle w:val="Footer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704320" behindDoc="0" locked="0" layoutInCell="1" allowOverlap="1" wp14:anchorId="7BFC6963" wp14:editId="1D63FA92">
              <wp:simplePos x="0" y="0"/>
              <wp:positionH relativeFrom="column">
                <wp:posOffset>5904865</wp:posOffset>
              </wp:positionH>
              <wp:positionV relativeFrom="paragraph">
                <wp:posOffset>-48895</wp:posOffset>
              </wp:positionV>
              <wp:extent cx="306705" cy="1404620"/>
              <wp:effectExtent l="0" t="0" r="0" b="5715"/>
              <wp:wrapSquare wrapText="bothSides"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AFA3B5" w14:textId="77777777" w:rsidR="003E327F" w:rsidRDefault="00CC3F49">
                          <w:pPr>
                            <w:pStyle w:val="Footer"/>
                            <w:ind w:right="-1710"/>
                          </w:pPr>
                          <w:sdt>
                            <w:sdtPr>
                              <w:id w:val="1434553841"/>
                              <w:docPartObj>
                                <w:docPartGallery w:val="AutoText"/>
                              </w:docPartObj>
                            </w:sdtPr>
                            <w:sdtEndPr>
                              <w:rPr>
                                <w:rStyle w:val="PageNumber"/>
                                <w:sz w:val="18"/>
                                <w:szCs w:val="18"/>
                              </w:rPr>
                            </w:sdtEndPr>
                            <w:sdtContent>
                              <w:r w:rsidR="00BA6480"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 w:rsidR="00BA6480">
                                <w:rPr>
                                  <w:rStyle w:val="PageNumber"/>
                                </w:rPr>
                                <w:instrText xml:space="preserve"> PAGE   \* MERGEFORMAT </w:instrText>
                              </w:r>
                              <w:r w:rsidR="00BA6480"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 w:rsidR="00BA6480">
                                <w:rPr>
                                  <w:rStyle w:val="PageNumber"/>
                                </w:rPr>
                                <w:t>2</w:t>
                              </w:r>
                              <w:r w:rsidR="00BA6480"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FC69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64.95pt;margin-top:-3.85pt;width:24.1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" filled="f" stroked="f">
              <v:textbox style="mso-fit-shape-to-text:t">
                <w:txbxContent>
                  <w:p w14:paraId="61AFA3B5" w14:textId="77777777" w:rsidR="003E327F" w:rsidRDefault="00CC3F49">
                    <w:pPr>
                      <w:pStyle w:val="Footer"/>
                      <w:ind w:right="-1710"/>
                    </w:pPr>
                    <w:sdt>
                      <w:sdtPr>
                        <w:id w:val="1434553841"/>
                        <w:docPartObj>
                          <w:docPartGallery w:val="AutoText"/>
                        </w:docPartObj>
                      </w:sdtPr>
                      <w:sdtEndPr>
                        <w:rPr>
                          <w:rStyle w:val="PageNumber"/>
                          <w:sz w:val="18"/>
                          <w:szCs w:val="18"/>
                        </w:rPr>
                      </w:sdtEndPr>
                      <w:sdtContent>
                        <w:r w:rsidR="00BA6480">
                          <w:rPr>
                            <w:rStyle w:val="PageNumber"/>
                          </w:rPr>
                          <w:fldChar w:fldCharType="begin"/>
                        </w:r>
                        <w:r w:rsidR="00BA6480">
                          <w:rPr>
                            <w:rStyle w:val="PageNumber"/>
                          </w:rPr>
                          <w:instrText xml:space="preserve"> PAGE   \* MERGEFORMAT </w:instrText>
                        </w:r>
                        <w:r w:rsidR="00BA6480">
                          <w:rPr>
                            <w:rStyle w:val="PageNumber"/>
                          </w:rPr>
                          <w:fldChar w:fldCharType="separate"/>
                        </w:r>
                        <w:r w:rsidR="00BA6480">
                          <w:rPr>
                            <w:rStyle w:val="PageNumber"/>
                          </w:rPr>
                          <w:t>2</w:t>
                        </w:r>
                        <w:r w:rsidR="00BA6480">
                          <w:rPr>
                            <w:rStyle w:val="PageNumber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1F907368" wp14:editId="03A81163">
              <wp:simplePos x="0" y="0"/>
              <wp:positionH relativeFrom="column">
                <wp:posOffset>-333375</wp:posOffset>
              </wp:positionH>
              <wp:positionV relativeFrom="paragraph">
                <wp:posOffset>-50800</wp:posOffset>
              </wp:positionV>
              <wp:extent cx="3630930" cy="1404620"/>
              <wp:effectExtent l="0" t="0" r="0" b="190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507CFEE" w14:textId="77777777" w:rsidR="003E327F" w:rsidRDefault="00BA6480">
                          <w:pPr>
                            <w:pStyle w:val="Footer"/>
                          </w:pPr>
                          <w:r>
                            <w:t>All rights reserved. DXC Confidential Information.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907368" id="Text Box 2" o:spid="_x0000_s1027" type="#_x0000_t202" style="position:absolute;margin-left:-26.25pt;margin-top:-4pt;width:285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" filled="f" stroked="f">
              <v:textbox style="mso-fit-shape-to-text:t">
                <w:txbxContent>
                  <w:p w14:paraId="6507CFEE" w14:textId="77777777" w:rsidR="003E327F" w:rsidRDefault="00BA6480">
                    <w:pPr>
                      <w:pStyle w:val="Footer"/>
                    </w:pPr>
                    <w:r>
                      <w:t>All rights reserved. DXC Confidential Information.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Revision Date: October </w:t>
    </w:r>
    <w:proofErr w:type="gramStart"/>
    <w:r>
      <w:t>27</w:t>
    </w:r>
    <w:proofErr w:type="gramEnd"/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9F666" w14:textId="77777777" w:rsidR="00384EDE" w:rsidRDefault="00384EDE">
      <w:r>
        <w:separator/>
      </w:r>
    </w:p>
  </w:footnote>
  <w:footnote w:type="continuationSeparator" w:id="0">
    <w:p w14:paraId="3D2926B1" w14:textId="77777777" w:rsidR="00384EDE" w:rsidRDefault="0038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BC308" w14:textId="77777777" w:rsidR="003E327F" w:rsidRDefault="00BA6480">
    <w:pPr>
      <w:pStyle w:val="HeaderleftWMargin"/>
    </w:pPr>
    <w:r>
      <w:rPr>
        <w:noProof/>
        <w:lang w:bidi="ar-SA"/>
      </w:rPr>
      <w:drawing>
        <wp:anchor distT="0" distB="0" distL="114300" distR="114300" simplePos="0" relativeHeight="251705344" behindDoc="0" locked="0" layoutInCell="1" allowOverlap="1" wp14:anchorId="4AB32548" wp14:editId="55AA293A">
          <wp:simplePos x="0" y="0"/>
          <wp:positionH relativeFrom="column">
            <wp:posOffset>-9525</wp:posOffset>
          </wp:positionH>
          <wp:positionV relativeFrom="paragraph">
            <wp:posOffset>1905</wp:posOffset>
          </wp:positionV>
          <wp:extent cx="1848485" cy="5613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21"/>
                  <a:stretch>
                    <a:fillRect/>
                  </a:stretch>
                </pic:blipFill>
                <pic:spPr>
                  <a:xfrm>
                    <a:off x="0" y="0"/>
                    <a:ext cx="1848632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1E0"/>
    <w:multiLevelType w:val="multilevel"/>
    <w:tmpl w:val="002941E0"/>
    <w:lvl w:ilvl="0">
      <w:start w:val="1"/>
      <w:numFmt w:val="decimal"/>
      <w:pStyle w:val="NumbersAuto1Double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left" w:pos="936"/>
        </w:tabs>
        <w:ind w:left="720" w:hanging="360"/>
      </w:pPr>
      <w:rPr>
        <w:rFonts w:ascii="Arial" w:hAnsi="Arial" w:hint="default"/>
        <w:sz w:val="22"/>
      </w:rPr>
    </w:lvl>
    <w:lvl w:ilvl="2">
      <w:start w:val="1"/>
      <w:numFmt w:val="lowerRoman"/>
      <w:pStyle w:val="NumbersAuto3Double"/>
      <w:lvlText w:val="%3."/>
      <w:lvlJc w:val="right"/>
      <w:pPr>
        <w:ind w:left="1080" w:hanging="216"/>
      </w:pPr>
      <w:rPr>
        <w:rFonts w:ascii="Arial" w:hAnsi="Arial" w:hint="default"/>
        <w:sz w:val="22"/>
      </w:rPr>
    </w:lvl>
    <w:lvl w:ilvl="3">
      <w:start w:val="1"/>
      <w:numFmt w:val="decimal"/>
      <w:lvlText w:val="%4."/>
      <w:lvlJc w:val="left"/>
      <w:pPr>
        <w:ind w:left="1512" w:hanging="432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04C1B87"/>
    <w:multiLevelType w:val="multilevel"/>
    <w:tmpl w:val="004C1B87"/>
    <w:lvl w:ilvl="0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FB571B"/>
    <w:multiLevelType w:val="multilevel"/>
    <w:tmpl w:val="00FB571B"/>
    <w:lvl w:ilvl="0">
      <w:numFmt w:val="none"/>
      <w:pStyle w:val="BulletSubnumber"/>
      <w:lvlText w:val=""/>
      <w:lvlJc w:val="left"/>
      <w:pPr>
        <w:tabs>
          <w:tab w:val="left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053625FB"/>
    <w:multiLevelType w:val="multilevel"/>
    <w:tmpl w:val="053625FB"/>
    <w:lvl w:ilvl="0">
      <w:start w:val="1"/>
      <w:numFmt w:val="bullet"/>
      <w:pStyle w:val="Index5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multilevel"/>
    <w:tmpl w:val="07627828"/>
    <w:lvl w:ilvl="0">
      <w:start w:val="1"/>
      <w:numFmt w:val="bullet"/>
      <w:pStyle w:val="Bullet3Double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A428B"/>
    <w:multiLevelType w:val="multilevel"/>
    <w:tmpl w:val="09CA428B"/>
    <w:lvl w:ilvl="0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F347801"/>
    <w:multiLevelType w:val="multilevel"/>
    <w:tmpl w:val="0F347801"/>
    <w:lvl w:ilvl="0">
      <w:start w:val="1"/>
      <w:numFmt w:val="bullet"/>
      <w:pStyle w:val="Bullet3Double0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10EC67D5"/>
    <w:multiLevelType w:val="multilevel"/>
    <w:tmpl w:val="10EC67D5"/>
    <w:lvl w:ilvl="0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583014C"/>
    <w:multiLevelType w:val="hybridMultilevel"/>
    <w:tmpl w:val="FD92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A13A5"/>
    <w:multiLevelType w:val="multilevel"/>
    <w:tmpl w:val="183A13A5"/>
    <w:lvl w:ilvl="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" w15:restartNumberingAfterBreak="0">
    <w:nsid w:val="1AED34C1"/>
    <w:multiLevelType w:val="multilevel"/>
    <w:tmpl w:val="1AED34C1"/>
    <w:lvl w:ilvl="0">
      <w:start w:val="1"/>
      <w:numFmt w:val="none"/>
      <w:pStyle w:val="Bullet3SubtextDouble"/>
      <w:lvlText w:val="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1B8166BA"/>
    <w:multiLevelType w:val="multilevel"/>
    <w:tmpl w:val="1B8166BA"/>
    <w:lvl w:ilvl="0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 w15:restartNumberingAfterBreak="0">
    <w:nsid w:val="1EDC1683"/>
    <w:multiLevelType w:val="multilevel"/>
    <w:tmpl w:val="1EDC1683"/>
    <w:lvl w:ilvl="0">
      <w:start w:val="1"/>
      <w:numFmt w:val="bullet"/>
      <w:pStyle w:val="Bullet4Doubl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 w15:restartNumberingAfterBreak="0">
    <w:nsid w:val="23CE4319"/>
    <w:multiLevelType w:val="multilevel"/>
    <w:tmpl w:val="23CE431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3EE20EB"/>
    <w:multiLevelType w:val="multilevel"/>
    <w:tmpl w:val="23EE20EB"/>
    <w:lvl w:ilvl="0">
      <w:start w:val="1"/>
      <w:numFmt w:val="bullet"/>
      <w:pStyle w:val="HPRecipientData"/>
      <w:lvlText w:val=""/>
      <w:lvlJc w:val="left"/>
      <w:pPr>
        <w:tabs>
          <w:tab w:val="left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left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left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5976" w:hanging="360"/>
      </w:pPr>
      <w:rPr>
        <w:rFonts w:ascii="Wingdings" w:hAnsi="Wingdings" w:hint="default"/>
      </w:rPr>
    </w:lvl>
  </w:abstractNum>
  <w:abstractNum w:abstractNumId="25" w15:restartNumberingAfterBreak="0">
    <w:nsid w:val="261E1747"/>
    <w:multiLevelType w:val="multilevel"/>
    <w:tmpl w:val="261E17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C45A36"/>
    <w:multiLevelType w:val="multilevel"/>
    <w:tmpl w:val="26C45A36"/>
    <w:lvl w:ilvl="0">
      <w:start w:val="1"/>
      <w:numFmt w:val="bullet"/>
      <w:pStyle w:val="TableText10Bullet2Double"/>
      <w:lvlText w:val="–"/>
      <w:lvlJc w:val="left"/>
      <w:pPr>
        <w:tabs>
          <w:tab w:val="left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F6184E"/>
    <w:multiLevelType w:val="multilevel"/>
    <w:tmpl w:val="28F6184E"/>
    <w:lvl w:ilvl="0">
      <w:numFmt w:val="none"/>
      <w:pStyle w:val="Bullet2SubtextDouble"/>
      <w:lvlText w:val="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 w15:restartNumberingAfterBreak="0">
    <w:nsid w:val="2A4C4E0E"/>
    <w:multiLevelType w:val="multilevel"/>
    <w:tmpl w:val="2A4C4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9F1755"/>
    <w:multiLevelType w:val="multilevel"/>
    <w:tmpl w:val="2C9F1755"/>
    <w:lvl w:ilvl="0">
      <w:start w:val="1"/>
      <w:numFmt w:val="decimal"/>
      <w:pStyle w:val="NumbersAutoBold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 w15:restartNumberingAfterBreak="0">
    <w:nsid w:val="30CA6F07"/>
    <w:multiLevelType w:val="multilevel"/>
    <w:tmpl w:val="30CA6F07"/>
    <w:lvl w:ilvl="0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 w15:restartNumberingAfterBreak="0">
    <w:nsid w:val="36854438"/>
    <w:multiLevelType w:val="multilevel"/>
    <w:tmpl w:val="36854438"/>
    <w:lvl w:ilvl="0">
      <w:numFmt w:val="none"/>
      <w:pStyle w:val="Bullet2SubtextSingle"/>
      <w:lvlText w:val="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 w15:restartNumberingAfterBreak="0">
    <w:nsid w:val="42102BAB"/>
    <w:multiLevelType w:val="multilevel"/>
    <w:tmpl w:val="42102BAB"/>
    <w:lvl w:ilvl="0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6A1DC6"/>
    <w:multiLevelType w:val="multilevel"/>
    <w:tmpl w:val="426A1DC6"/>
    <w:lvl w:ilvl="0">
      <w:start w:val="1"/>
      <w:numFmt w:val="decimal"/>
      <w:pStyle w:val="NumbersAuto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34" w15:restartNumberingAfterBreak="0">
    <w:nsid w:val="43E31F5A"/>
    <w:multiLevelType w:val="multilevel"/>
    <w:tmpl w:val="43E31F5A"/>
    <w:lvl w:ilvl="0">
      <w:start w:val="1"/>
      <w:numFmt w:val="bullet"/>
      <w:pStyle w:val="NumbersAuto4Double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4635F84"/>
    <w:multiLevelType w:val="multilevel"/>
    <w:tmpl w:val="44635F84"/>
    <w:lvl w:ilvl="0">
      <w:start w:val="1"/>
      <w:numFmt w:val="none"/>
      <w:pStyle w:val="Bullet3SubtextSingle"/>
      <w:lvlText w:val="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6" w15:restartNumberingAfterBreak="0">
    <w:nsid w:val="44BF0D25"/>
    <w:multiLevelType w:val="multilevel"/>
    <w:tmpl w:val="44BF0D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171C4"/>
    <w:multiLevelType w:val="multilevel"/>
    <w:tmpl w:val="472171C4"/>
    <w:lvl w:ilvl="0">
      <w:start w:val="1"/>
      <w:numFmt w:val="decimal"/>
      <w:pStyle w:val="NumbersAutoBoldDouble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multilevel"/>
    <w:tmpl w:val="4A93317F"/>
    <w:lvl w:ilvl="0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4E8D4B31"/>
    <w:lvl w:ilvl="0">
      <w:start w:val="1"/>
      <w:numFmt w:val="decimal"/>
      <w:pStyle w:val="NumbersAutoSingle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A01345"/>
    <w:multiLevelType w:val="hybridMultilevel"/>
    <w:tmpl w:val="C1B03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EF5CD1"/>
    <w:multiLevelType w:val="multilevel"/>
    <w:tmpl w:val="4EEF5CD1"/>
    <w:lvl w:ilvl="0">
      <w:start w:val="1"/>
      <w:numFmt w:val="bullet"/>
      <w:pStyle w:val="Bullet2Double"/>
      <w:lvlText w:val="–"/>
      <w:lvlJc w:val="left"/>
      <w:pPr>
        <w:tabs>
          <w:tab w:val="left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451B9C"/>
    <w:multiLevelType w:val="multilevel"/>
    <w:tmpl w:val="5C451B9C"/>
    <w:lvl w:ilvl="0">
      <w:start w:val="1"/>
      <w:numFmt w:val="bullet"/>
      <w:pStyle w:val="Bullet1Double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5CDD55CC"/>
    <w:lvl w:ilvl="0">
      <w:start w:val="1"/>
      <w:numFmt w:val="decimal"/>
      <w:pStyle w:val="TableCaptionAuto"/>
      <w:lvlText w:val="Table 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E7E61D6"/>
    <w:multiLevelType w:val="multilevel"/>
    <w:tmpl w:val="5E7E61D6"/>
    <w:lvl w:ilvl="0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5" w15:restartNumberingAfterBreak="0">
    <w:nsid w:val="64240241"/>
    <w:multiLevelType w:val="multilevel"/>
    <w:tmpl w:val="64240241"/>
    <w:lvl w:ilvl="0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F37F3"/>
    <w:multiLevelType w:val="multilevel"/>
    <w:tmpl w:val="647F37F3"/>
    <w:lvl w:ilvl="0">
      <w:start w:val="1"/>
      <w:numFmt w:val="bullet"/>
      <w:pStyle w:val="Bullet2Double0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7" w15:restartNumberingAfterBreak="0">
    <w:nsid w:val="64F2732E"/>
    <w:multiLevelType w:val="multilevel"/>
    <w:tmpl w:val="64F27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multilevel"/>
    <w:tmpl w:val="687529BB"/>
    <w:lvl w:ilvl="0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D53EA1"/>
    <w:multiLevelType w:val="multilevel"/>
    <w:tmpl w:val="6AD53EA1"/>
    <w:lvl w:ilvl="0">
      <w:start w:val="1"/>
      <w:numFmt w:val="bullet"/>
      <w:pStyle w:val="TableText10Bullet2Single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3871B9"/>
    <w:multiLevelType w:val="multilevel"/>
    <w:tmpl w:val="6C3871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multilevel"/>
    <w:tmpl w:val="6C956857"/>
    <w:lvl w:ilvl="0">
      <w:start w:val="1"/>
      <w:numFmt w:val="bullet"/>
      <w:pStyle w:val="Bullet5Single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6C9C73EB"/>
    <w:lvl w:ilvl="0">
      <w:start w:val="1"/>
      <w:numFmt w:val="decimal"/>
      <w:pStyle w:val="FigureCaptionAuto"/>
      <w:lvlText w:val="Figure %1."/>
      <w:lvlJc w:val="left"/>
      <w:pPr>
        <w:tabs>
          <w:tab w:val="left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multilevel"/>
    <w:tmpl w:val="6FAF6559"/>
    <w:lvl w:ilvl="0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70605247"/>
    <w:lvl w:ilvl="0">
      <w:start w:val="1"/>
      <w:numFmt w:val="decimal"/>
      <w:pStyle w:val="NumbersAutoBold0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multilevel"/>
    <w:tmpl w:val="73486EF5"/>
    <w:lvl w:ilvl="0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746BF0"/>
    <w:multiLevelType w:val="multilevel"/>
    <w:tmpl w:val="73746BF0"/>
    <w:lvl w:ilvl="0">
      <w:start w:val="1"/>
      <w:numFmt w:val="bullet"/>
      <w:pStyle w:val="Bullet1Double0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D844BA"/>
    <w:multiLevelType w:val="multilevel"/>
    <w:tmpl w:val="74D844BA"/>
    <w:lvl w:ilvl="0">
      <w:start w:val="1"/>
      <w:numFmt w:val="decimal"/>
      <w:pStyle w:val="NumbersAutoDouble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58" w15:restartNumberingAfterBreak="0">
    <w:nsid w:val="795A4293"/>
    <w:multiLevelType w:val="hybridMultilevel"/>
    <w:tmpl w:val="67ACC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7A0C02"/>
    <w:multiLevelType w:val="multilevel"/>
    <w:tmpl w:val="797A0C02"/>
    <w:lvl w:ilvl="0">
      <w:start w:val="1"/>
      <w:numFmt w:val="bullet"/>
      <w:pStyle w:val="Bullet3Single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9B25E9"/>
    <w:multiLevelType w:val="multilevel"/>
    <w:tmpl w:val="7F9B25E9"/>
    <w:lvl w:ilvl="0">
      <w:start w:val="1"/>
      <w:numFmt w:val="bullet"/>
      <w:pStyle w:val="Bullet5Double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2"/>
  </w:num>
  <w:num w:numId="14">
    <w:abstractNumId w:val="11"/>
  </w:num>
  <w:num w:numId="15">
    <w:abstractNumId w:val="41"/>
  </w:num>
  <w:num w:numId="16">
    <w:abstractNumId w:val="14"/>
  </w:num>
  <w:num w:numId="17">
    <w:abstractNumId w:val="59"/>
  </w:num>
  <w:num w:numId="18">
    <w:abstractNumId w:val="32"/>
  </w:num>
  <w:num w:numId="19">
    <w:abstractNumId w:val="45"/>
  </w:num>
  <w:num w:numId="20">
    <w:abstractNumId w:val="60"/>
  </w:num>
  <w:num w:numId="21">
    <w:abstractNumId w:val="51"/>
  </w:num>
  <w:num w:numId="22">
    <w:abstractNumId w:val="52"/>
  </w:num>
  <w:num w:numId="23">
    <w:abstractNumId w:val="39"/>
  </w:num>
  <w:num w:numId="24">
    <w:abstractNumId w:val="29"/>
  </w:num>
  <w:num w:numId="25">
    <w:abstractNumId w:val="57"/>
  </w:num>
  <w:num w:numId="26">
    <w:abstractNumId w:val="37"/>
  </w:num>
  <w:num w:numId="27">
    <w:abstractNumId w:val="38"/>
  </w:num>
  <w:num w:numId="28">
    <w:abstractNumId w:val="43"/>
  </w:num>
  <w:num w:numId="29">
    <w:abstractNumId w:val="49"/>
  </w:num>
  <w:num w:numId="30">
    <w:abstractNumId w:val="26"/>
  </w:num>
  <w:num w:numId="31">
    <w:abstractNumId w:val="56"/>
  </w:num>
  <w:num w:numId="32">
    <w:abstractNumId w:val="48"/>
  </w:num>
  <w:num w:numId="33">
    <w:abstractNumId w:val="46"/>
  </w:num>
  <w:num w:numId="34">
    <w:abstractNumId w:val="30"/>
  </w:num>
  <w:num w:numId="35">
    <w:abstractNumId w:val="27"/>
  </w:num>
  <w:num w:numId="36">
    <w:abstractNumId w:val="31"/>
  </w:num>
  <w:num w:numId="37">
    <w:abstractNumId w:val="16"/>
  </w:num>
  <w:num w:numId="38">
    <w:abstractNumId w:val="15"/>
  </w:num>
  <w:num w:numId="39">
    <w:abstractNumId w:val="20"/>
  </w:num>
  <w:num w:numId="40">
    <w:abstractNumId w:val="35"/>
  </w:num>
  <w:num w:numId="41">
    <w:abstractNumId w:val="22"/>
  </w:num>
  <w:num w:numId="42">
    <w:abstractNumId w:val="19"/>
  </w:num>
  <w:num w:numId="43">
    <w:abstractNumId w:val="21"/>
  </w:num>
  <w:num w:numId="44">
    <w:abstractNumId w:val="44"/>
  </w:num>
  <w:num w:numId="45">
    <w:abstractNumId w:val="12"/>
  </w:num>
  <w:num w:numId="46">
    <w:abstractNumId w:val="33"/>
  </w:num>
  <w:num w:numId="47">
    <w:abstractNumId w:val="54"/>
  </w:num>
  <w:num w:numId="48">
    <w:abstractNumId w:val="24"/>
  </w:num>
  <w:num w:numId="49">
    <w:abstractNumId w:val="55"/>
  </w:num>
  <w:num w:numId="50">
    <w:abstractNumId w:val="53"/>
  </w:num>
  <w:num w:numId="51">
    <w:abstractNumId w:val="10"/>
  </w:num>
  <w:num w:numId="52">
    <w:abstractNumId w:val="17"/>
  </w:num>
  <w:num w:numId="53">
    <w:abstractNumId w:val="34"/>
  </w:num>
  <w:num w:numId="54">
    <w:abstractNumId w:val="47"/>
  </w:num>
  <w:num w:numId="55">
    <w:abstractNumId w:val="36"/>
  </w:num>
  <w:num w:numId="56">
    <w:abstractNumId w:val="50"/>
  </w:num>
  <w:num w:numId="57">
    <w:abstractNumId w:val="28"/>
  </w:num>
  <w:num w:numId="58">
    <w:abstractNumId w:val="25"/>
  </w:num>
  <w:num w:numId="59">
    <w:abstractNumId w:val="40"/>
  </w:num>
  <w:num w:numId="60">
    <w:abstractNumId w:val="18"/>
  </w:num>
  <w:num w:numId="61">
    <w:abstractNumId w:val="5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8E"/>
    <w:rsid w:val="00000431"/>
    <w:rsid w:val="00002E50"/>
    <w:rsid w:val="0000314F"/>
    <w:rsid w:val="00004282"/>
    <w:rsid w:val="00004F06"/>
    <w:rsid w:val="000070A1"/>
    <w:rsid w:val="00010A1E"/>
    <w:rsid w:val="00014B9B"/>
    <w:rsid w:val="00020069"/>
    <w:rsid w:val="000212C1"/>
    <w:rsid w:val="000217E0"/>
    <w:rsid w:val="000248C6"/>
    <w:rsid w:val="000273E6"/>
    <w:rsid w:val="00030149"/>
    <w:rsid w:val="00030566"/>
    <w:rsid w:val="0005507B"/>
    <w:rsid w:val="00056887"/>
    <w:rsid w:val="00066C8A"/>
    <w:rsid w:val="00073483"/>
    <w:rsid w:val="00073837"/>
    <w:rsid w:val="000756BD"/>
    <w:rsid w:val="00082618"/>
    <w:rsid w:val="000828F0"/>
    <w:rsid w:val="00084BC3"/>
    <w:rsid w:val="00087BC1"/>
    <w:rsid w:val="00087DB8"/>
    <w:rsid w:val="00091EAD"/>
    <w:rsid w:val="00094C8A"/>
    <w:rsid w:val="000B185C"/>
    <w:rsid w:val="000B27E4"/>
    <w:rsid w:val="000B3569"/>
    <w:rsid w:val="000B5C47"/>
    <w:rsid w:val="000C102A"/>
    <w:rsid w:val="000C6105"/>
    <w:rsid w:val="000C67B1"/>
    <w:rsid w:val="000C67ED"/>
    <w:rsid w:val="000D2E0D"/>
    <w:rsid w:val="000D35A9"/>
    <w:rsid w:val="000E4D73"/>
    <w:rsid w:val="000F04FF"/>
    <w:rsid w:val="000F11CB"/>
    <w:rsid w:val="000F3953"/>
    <w:rsid w:val="000F510F"/>
    <w:rsid w:val="000F73C4"/>
    <w:rsid w:val="00100DDE"/>
    <w:rsid w:val="001016B9"/>
    <w:rsid w:val="00102610"/>
    <w:rsid w:val="00103499"/>
    <w:rsid w:val="00110418"/>
    <w:rsid w:val="001141ED"/>
    <w:rsid w:val="00114AF1"/>
    <w:rsid w:val="00122810"/>
    <w:rsid w:val="00122CAE"/>
    <w:rsid w:val="00127C9F"/>
    <w:rsid w:val="00142C3F"/>
    <w:rsid w:val="0014397C"/>
    <w:rsid w:val="00153A2A"/>
    <w:rsid w:val="001545F5"/>
    <w:rsid w:val="001562F0"/>
    <w:rsid w:val="0015683F"/>
    <w:rsid w:val="001611F8"/>
    <w:rsid w:val="00164834"/>
    <w:rsid w:val="001659B6"/>
    <w:rsid w:val="00172B58"/>
    <w:rsid w:val="00174BF1"/>
    <w:rsid w:val="001754E2"/>
    <w:rsid w:val="001778D3"/>
    <w:rsid w:val="00181589"/>
    <w:rsid w:val="00182A01"/>
    <w:rsid w:val="00191BEA"/>
    <w:rsid w:val="00197DD9"/>
    <w:rsid w:val="00197E83"/>
    <w:rsid w:val="001A7D29"/>
    <w:rsid w:val="001C2063"/>
    <w:rsid w:val="001C2F05"/>
    <w:rsid w:val="001C61F9"/>
    <w:rsid w:val="001D2330"/>
    <w:rsid w:val="001D29E4"/>
    <w:rsid w:val="001E408B"/>
    <w:rsid w:val="001E6B86"/>
    <w:rsid w:val="001F023C"/>
    <w:rsid w:val="00203549"/>
    <w:rsid w:val="00206658"/>
    <w:rsid w:val="002070F5"/>
    <w:rsid w:val="00212210"/>
    <w:rsid w:val="00217B54"/>
    <w:rsid w:val="00226050"/>
    <w:rsid w:val="00227C50"/>
    <w:rsid w:val="00235883"/>
    <w:rsid w:val="00235C21"/>
    <w:rsid w:val="0024317D"/>
    <w:rsid w:val="002462AD"/>
    <w:rsid w:val="00246710"/>
    <w:rsid w:val="00253428"/>
    <w:rsid w:val="00254CE8"/>
    <w:rsid w:val="00255959"/>
    <w:rsid w:val="00255C2F"/>
    <w:rsid w:val="002626E3"/>
    <w:rsid w:val="00265514"/>
    <w:rsid w:val="0027316A"/>
    <w:rsid w:val="0027549B"/>
    <w:rsid w:val="002A20D0"/>
    <w:rsid w:val="002B456B"/>
    <w:rsid w:val="002C31CE"/>
    <w:rsid w:val="002D7869"/>
    <w:rsid w:val="002F5FE3"/>
    <w:rsid w:val="002F6BA7"/>
    <w:rsid w:val="00301930"/>
    <w:rsid w:val="0030432E"/>
    <w:rsid w:val="00310756"/>
    <w:rsid w:val="00311E22"/>
    <w:rsid w:val="00313C45"/>
    <w:rsid w:val="003173A8"/>
    <w:rsid w:val="00317AE3"/>
    <w:rsid w:val="0033301A"/>
    <w:rsid w:val="00333A23"/>
    <w:rsid w:val="00347000"/>
    <w:rsid w:val="003478C3"/>
    <w:rsid w:val="003537BC"/>
    <w:rsid w:val="0035599C"/>
    <w:rsid w:val="003630BB"/>
    <w:rsid w:val="00363D40"/>
    <w:rsid w:val="00367101"/>
    <w:rsid w:val="003673D7"/>
    <w:rsid w:val="003675C5"/>
    <w:rsid w:val="00367A6A"/>
    <w:rsid w:val="003753CA"/>
    <w:rsid w:val="00375A0C"/>
    <w:rsid w:val="003817F6"/>
    <w:rsid w:val="00384EDE"/>
    <w:rsid w:val="00395E28"/>
    <w:rsid w:val="0039700E"/>
    <w:rsid w:val="003B17FB"/>
    <w:rsid w:val="003B1A88"/>
    <w:rsid w:val="003B1EFB"/>
    <w:rsid w:val="003B41C1"/>
    <w:rsid w:val="003B4EF7"/>
    <w:rsid w:val="003B74F3"/>
    <w:rsid w:val="003B7859"/>
    <w:rsid w:val="003C3079"/>
    <w:rsid w:val="003C404A"/>
    <w:rsid w:val="003C6078"/>
    <w:rsid w:val="003D317C"/>
    <w:rsid w:val="003D37F9"/>
    <w:rsid w:val="003D4902"/>
    <w:rsid w:val="003E3043"/>
    <w:rsid w:val="003E327F"/>
    <w:rsid w:val="003E6146"/>
    <w:rsid w:val="003F3239"/>
    <w:rsid w:val="003F56DA"/>
    <w:rsid w:val="004006A6"/>
    <w:rsid w:val="00411516"/>
    <w:rsid w:val="00425E45"/>
    <w:rsid w:val="00426223"/>
    <w:rsid w:val="00434F89"/>
    <w:rsid w:val="00437F37"/>
    <w:rsid w:val="004442DC"/>
    <w:rsid w:val="004521C4"/>
    <w:rsid w:val="004560B4"/>
    <w:rsid w:val="00461FA0"/>
    <w:rsid w:val="00463437"/>
    <w:rsid w:val="0046400E"/>
    <w:rsid w:val="00471215"/>
    <w:rsid w:val="00471AAC"/>
    <w:rsid w:val="00475FED"/>
    <w:rsid w:val="00476B11"/>
    <w:rsid w:val="00482FDD"/>
    <w:rsid w:val="004849A9"/>
    <w:rsid w:val="00486E6E"/>
    <w:rsid w:val="00492AD9"/>
    <w:rsid w:val="00497874"/>
    <w:rsid w:val="004B1FB9"/>
    <w:rsid w:val="004B266E"/>
    <w:rsid w:val="004B2E48"/>
    <w:rsid w:val="004B69AE"/>
    <w:rsid w:val="004C4B3D"/>
    <w:rsid w:val="004D1B44"/>
    <w:rsid w:val="004D3AF3"/>
    <w:rsid w:val="004D6ADA"/>
    <w:rsid w:val="004E0908"/>
    <w:rsid w:val="004E1443"/>
    <w:rsid w:val="004E4EBD"/>
    <w:rsid w:val="00503801"/>
    <w:rsid w:val="0051133D"/>
    <w:rsid w:val="00522C61"/>
    <w:rsid w:val="0052630B"/>
    <w:rsid w:val="0052659F"/>
    <w:rsid w:val="00530E48"/>
    <w:rsid w:val="0053371E"/>
    <w:rsid w:val="00535D8C"/>
    <w:rsid w:val="0053692B"/>
    <w:rsid w:val="0054419A"/>
    <w:rsid w:val="0054517F"/>
    <w:rsid w:val="00550222"/>
    <w:rsid w:val="00550FAD"/>
    <w:rsid w:val="0055101B"/>
    <w:rsid w:val="005510B2"/>
    <w:rsid w:val="00552813"/>
    <w:rsid w:val="00554DA8"/>
    <w:rsid w:val="00555B14"/>
    <w:rsid w:val="00560C9C"/>
    <w:rsid w:val="0057057F"/>
    <w:rsid w:val="005720AA"/>
    <w:rsid w:val="005724E7"/>
    <w:rsid w:val="005752A7"/>
    <w:rsid w:val="00585A65"/>
    <w:rsid w:val="0059008E"/>
    <w:rsid w:val="00595FAC"/>
    <w:rsid w:val="00596AE2"/>
    <w:rsid w:val="005A1CD9"/>
    <w:rsid w:val="005A4227"/>
    <w:rsid w:val="005A513D"/>
    <w:rsid w:val="005B04C8"/>
    <w:rsid w:val="005B0E8F"/>
    <w:rsid w:val="005B348F"/>
    <w:rsid w:val="005C2BB1"/>
    <w:rsid w:val="005C2D56"/>
    <w:rsid w:val="005C395C"/>
    <w:rsid w:val="005D2989"/>
    <w:rsid w:val="005D2EDF"/>
    <w:rsid w:val="005D4835"/>
    <w:rsid w:val="005E31F5"/>
    <w:rsid w:val="005E32DA"/>
    <w:rsid w:val="005F2225"/>
    <w:rsid w:val="00610AEF"/>
    <w:rsid w:val="00611111"/>
    <w:rsid w:val="00616219"/>
    <w:rsid w:val="006165FE"/>
    <w:rsid w:val="00616CE0"/>
    <w:rsid w:val="00620832"/>
    <w:rsid w:val="00622831"/>
    <w:rsid w:val="00625D25"/>
    <w:rsid w:val="006272E9"/>
    <w:rsid w:val="00630484"/>
    <w:rsid w:val="006404A9"/>
    <w:rsid w:val="00644F4F"/>
    <w:rsid w:val="00645690"/>
    <w:rsid w:val="006521E9"/>
    <w:rsid w:val="0065224D"/>
    <w:rsid w:val="006567EB"/>
    <w:rsid w:val="00656DBE"/>
    <w:rsid w:val="006576D7"/>
    <w:rsid w:val="00661D9B"/>
    <w:rsid w:val="006627C3"/>
    <w:rsid w:val="0067405F"/>
    <w:rsid w:val="006754CE"/>
    <w:rsid w:val="0068028D"/>
    <w:rsid w:val="006834A9"/>
    <w:rsid w:val="00683DB7"/>
    <w:rsid w:val="00684573"/>
    <w:rsid w:val="0069273D"/>
    <w:rsid w:val="00692E31"/>
    <w:rsid w:val="006960D9"/>
    <w:rsid w:val="006A16AF"/>
    <w:rsid w:val="006A4E2F"/>
    <w:rsid w:val="006A72F6"/>
    <w:rsid w:val="006C1552"/>
    <w:rsid w:val="006C23A8"/>
    <w:rsid w:val="006C2FD3"/>
    <w:rsid w:val="006C3084"/>
    <w:rsid w:val="006D1949"/>
    <w:rsid w:val="006E1DF9"/>
    <w:rsid w:val="006F219C"/>
    <w:rsid w:val="006F711D"/>
    <w:rsid w:val="00700B60"/>
    <w:rsid w:val="00704C29"/>
    <w:rsid w:val="007052E1"/>
    <w:rsid w:val="00711699"/>
    <w:rsid w:val="00721C34"/>
    <w:rsid w:val="00724C7C"/>
    <w:rsid w:val="0073151B"/>
    <w:rsid w:val="00736B6F"/>
    <w:rsid w:val="00740881"/>
    <w:rsid w:val="00740CD3"/>
    <w:rsid w:val="0075331D"/>
    <w:rsid w:val="00762C67"/>
    <w:rsid w:val="00770ADD"/>
    <w:rsid w:val="00770C7D"/>
    <w:rsid w:val="007724FC"/>
    <w:rsid w:val="007745A3"/>
    <w:rsid w:val="00774672"/>
    <w:rsid w:val="0077770F"/>
    <w:rsid w:val="007825CD"/>
    <w:rsid w:val="00784BD3"/>
    <w:rsid w:val="00790F54"/>
    <w:rsid w:val="00794490"/>
    <w:rsid w:val="007A1CA1"/>
    <w:rsid w:val="007A4DB6"/>
    <w:rsid w:val="007B2C9F"/>
    <w:rsid w:val="007D272D"/>
    <w:rsid w:val="007D4F28"/>
    <w:rsid w:val="007D5835"/>
    <w:rsid w:val="007D7BF8"/>
    <w:rsid w:val="007E068B"/>
    <w:rsid w:val="00801EEE"/>
    <w:rsid w:val="00802D83"/>
    <w:rsid w:val="008058E1"/>
    <w:rsid w:val="00806E28"/>
    <w:rsid w:val="00813451"/>
    <w:rsid w:val="00814A15"/>
    <w:rsid w:val="00824F4B"/>
    <w:rsid w:val="00830195"/>
    <w:rsid w:val="00830EBE"/>
    <w:rsid w:val="00831376"/>
    <w:rsid w:val="00831B85"/>
    <w:rsid w:val="0083558B"/>
    <w:rsid w:val="00841C14"/>
    <w:rsid w:val="00842F0D"/>
    <w:rsid w:val="008453DA"/>
    <w:rsid w:val="00864088"/>
    <w:rsid w:val="008676ED"/>
    <w:rsid w:val="00867EBC"/>
    <w:rsid w:val="00877F4D"/>
    <w:rsid w:val="008801C7"/>
    <w:rsid w:val="00882C2C"/>
    <w:rsid w:val="008914DC"/>
    <w:rsid w:val="008A56CE"/>
    <w:rsid w:val="008A6DA9"/>
    <w:rsid w:val="008A7D3A"/>
    <w:rsid w:val="008B112D"/>
    <w:rsid w:val="008B7A78"/>
    <w:rsid w:val="008B7C5D"/>
    <w:rsid w:val="008C42F3"/>
    <w:rsid w:val="008C538C"/>
    <w:rsid w:val="008D257C"/>
    <w:rsid w:val="008D5E94"/>
    <w:rsid w:val="008E0670"/>
    <w:rsid w:val="008E3247"/>
    <w:rsid w:val="008F0458"/>
    <w:rsid w:val="008F45CF"/>
    <w:rsid w:val="008F5942"/>
    <w:rsid w:val="008F6CA4"/>
    <w:rsid w:val="00907340"/>
    <w:rsid w:val="00907F3E"/>
    <w:rsid w:val="00910223"/>
    <w:rsid w:val="00917AE0"/>
    <w:rsid w:val="00920A71"/>
    <w:rsid w:val="00922EB4"/>
    <w:rsid w:val="009325D6"/>
    <w:rsid w:val="009374F2"/>
    <w:rsid w:val="009459E5"/>
    <w:rsid w:val="009534D2"/>
    <w:rsid w:val="009700DF"/>
    <w:rsid w:val="009708D8"/>
    <w:rsid w:val="00971F85"/>
    <w:rsid w:val="009742F3"/>
    <w:rsid w:val="00974DDA"/>
    <w:rsid w:val="00975E10"/>
    <w:rsid w:val="00984302"/>
    <w:rsid w:val="00987AD1"/>
    <w:rsid w:val="00987C76"/>
    <w:rsid w:val="00992BDF"/>
    <w:rsid w:val="0099364F"/>
    <w:rsid w:val="00994891"/>
    <w:rsid w:val="0099587A"/>
    <w:rsid w:val="009A379F"/>
    <w:rsid w:val="009A4ABB"/>
    <w:rsid w:val="009A5977"/>
    <w:rsid w:val="009B110E"/>
    <w:rsid w:val="009B22F5"/>
    <w:rsid w:val="009B558A"/>
    <w:rsid w:val="009B7181"/>
    <w:rsid w:val="009C037A"/>
    <w:rsid w:val="009C23ED"/>
    <w:rsid w:val="009C4C57"/>
    <w:rsid w:val="009D0D85"/>
    <w:rsid w:val="009D3760"/>
    <w:rsid w:val="009D6DE4"/>
    <w:rsid w:val="009E503B"/>
    <w:rsid w:val="009E57A8"/>
    <w:rsid w:val="009E75D4"/>
    <w:rsid w:val="009F276F"/>
    <w:rsid w:val="009F4EA2"/>
    <w:rsid w:val="009F5D8B"/>
    <w:rsid w:val="00A0302A"/>
    <w:rsid w:val="00A047D2"/>
    <w:rsid w:val="00A14E58"/>
    <w:rsid w:val="00A16AE1"/>
    <w:rsid w:val="00A23BD5"/>
    <w:rsid w:val="00A24EFB"/>
    <w:rsid w:val="00A303B6"/>
    <w:rsid w:val="00A33561"/>
    <w:rsid w:val="00A3792D"/>
    <w:rsid w:val="00A425E6"/>
    <w:rsid w:val="00A46215"/>
    <w:rsid w:val="00A51010"/>
    <w:rsid w:val="00A51F90"/>
    <w:rsid w:val="00A53F19"/>
    <w:rsid w:val="00A544FD"/>
    <w:rsid w:val="00A54B0B"/>
    <w:rsid w:val="00A5589D"/>
    <w:rsid w:val="00A5756F"/>
    <w:rsid w:val="00A57EB1"/>
    <w:rsid w:val="00A635AE"/>
    <w:rsid w:val="00A64C88"/>
    <w:rsid w:val="00A65740"/>
    <w:rsid w:val="00A659D2"/>
    <w:rsid w:val="00A65EB8"/>
    <w:rsid w:val="00A66B93"/>
    <w:rsid w:val="00A67BB0"/>
    <w:rsid w:val="00A82CB9"/>
    <w:rsid w:val="00A84302"/>
    <w:rsid w:val="00A8660C"/>
    <w:rsid w:val="00A96197"/>
    <w:rsid w:val="00A97678"/>
    <w:rsid w:val="00AA3368"/>
    <w:rsid w:val="00AA3BE3"/>
    <w:rsid w:val="00AA3F06"/>
    <w:rsid w:val="00AA5082"/>
    <w:rsid w:val="00AA5BEF"/>
    <w:rsid w:val="00AA6647"/>
    <w:rsid w:val="00AA6FF4"/>
    <w:rsid w:val="00AB0150"/>
    <w:rsid w:val="00AB01C6"/>
    <w:rsid w:val="00AB14D7"/>
    <w:rsid w:val="00AB2403"/>
    <w:rsid w:val="00AB4FCC"/>
    <w:rsid w:val="00AC3B65"/>
    <w:rsid w:val="00AC5668"/>
    <w:rsid w:val="00AD537F"/>
    <w:rsid w:val="00AD54FB"/>
    <w:rsid w:val="00AE0B96"/>
    <w:rsid w:val="00AF27CB"/>
    <w:rsid w:val="00AF3829"/>
    <w:rsid w:val="00B01AF1"/>
    <w:rsid w:val="00B021DF"/>
    <w:rsid w:val="00B115E1"/>
    <w:rsid w:val="00B16361"/>
    <w:rsid w:val="00B2431E"/>
    <w:rsid w:val="00B26235"/>
    <w:rsid w:val="00B31D7D"/>
    <w:rsid w:val="00B35CD7"/>
    <w:rsid w:val="00B36055"/>
    <w:rsid w:val="00B37F74"/>
    <w:rsid w:val="00B417A1"/>
    <w:rsid w:val="00B46033"/>
    <w:rsid w:val="00B6161C"/>
    <w:rsid w:val="00B6768D"/>
    <w:rsid w:val="00B67825"/>
    <w:rsid w:val="00B73219"/>
    <w:rsid w:val="00B737B1"/>
    <w:rsid w:val="00B82451"/>
    <w:rsid w:val="00B85330"/>
    <w:rsid w:val="00B90240"/>
    <w:rsid w:val="00B95DED"/>
    <w:rsid w:val="00B97E7E"/>
    <w:rsid w:val="00BA0DCF"/>
    <w:rsid w:val="00BA2F7E"/>
    <w:rsid w:val="00BA3A69"/>
    <w:rsid w:val="00BA6480"/>
    <w:rsid w:val="00BB08A9"/>
    <w:rsid w:val="00BB281D"/>
    <w:rsid w:val="00BB2975"/>
    <w:rsid w:val="00BB2A53"/>
    <w:rsid w:val="00BB3E85"/>
    <w:rsid w:val="00BB3F61"/>
    <w:rsid w:val="00BB6C57"/>
    <w:rsid w:val="00BB74DF"/>
    <w:rsid w:val="00BC136F"/>
    <w:rsid w:val="00BC4414"/>
    <w:rsid w:val="00BD43BD"/>
    <w:rsid w:val="00BE6557"/>
    <w:rsid w:val="00BE6D28"/>
    <w:rsid w:val="00BF12D4"/>
    <w:rsid w:val="00BF22BA"/>
    <w:rsid w:val="00BF53C9"/>
    <w:rsid w:val="00C00B2F"/>
    <w:rsid w:val="00C11487"/>
    <w:rsid w:val="00C17B0C"/>
    <w:rsid w:val="00C25C90"/>
    <w:rsid w:val="00C32BE5"/>
    <w:rsid w:val="00C35F94"/>
    <w:rsid w:val="00C3631B"/>
    <w:rsid w:val="00C4037D"/>
    <w:rsid w:val="00C41F0E"/>
    <w:rsid w:val="00C448F9"/>
    <w:rsid w:val="00C47094"/>
    <w:rsid w:val="00C50ACA"/>
    <w:rsid w:val="00C5386B"/>
    <w:rsid w:val="00C554D6"/>
    <w:rsid w:val="00C62D8C"/>
    <w:rsid w:val="00C638F2"/>
    <w:rsid w:val="00C65EBB"/>
    <w:rsid w:val="00C667A0"/>
    <w:rsid w:val="00C73290"/>
    <w:rsid w:val="00C82843"/>
    <w:rsid w:val="00C914D7"/>
    <w:rsid w:val="00C91545"/>
    <w:rsid w:val="00C9380C"/>
    <w:rsid w:val="00C94CF7"/>
    <w:rsid w:val="00C96833"/>
    <w:rsid w:val="00CB30B3"/>
    <w:rsid w:val="00CB40D9"/>
    <w:rsid w:val="00CB6EC9"/>
    <w:rsid w:val="00CC02F1"/>
    <w:rsid w:val="00CC1A55"/>
    <w:rsid w:val="00CC1C31"/>
    <w:rsid w:val="00CC2E63"/>
    <w:rsid w:val="00CC3B47"/>
    <w:rsid w:val="00CC3F49"/>
    <w:rsid w:val="00CC75DB"/>
    <w:rsid w:val="00CD09B7"/>
    <w:rsid w:val="00CD3C06"/>
    <w:rsid w:val="00CD4DA8"/>
    <w:rsid w:val="00CD6C8D"/>
    <w:rsid w:val="00CE0567"/>
    <w:rsid w:val="00CE0FFC"/>
    <w:rsid w:val="00CF2A9E"/>
    <w:rsid w:val="00D05D9F"/>
    <w:rsid w:val="00D10BEF"/>
    <w:rsid w:val="00D13679"/>
    <w:rsid w:val="00D140D4"/>
    <w:rsid w:val="00D1624D"/>
    <w:rsid w:val="00D2200B"/>
    <w:rsid w:val="00D22644"/>
    <w:rsid w:val="00D233B9"/>
    <w:rsid w:val="00D315CA"/>
    <w:rsid w:val="00D37725"/>
    <w:rsid w:val="00D37939"/>
    <w:rsid w:val="00D423E0"/>
    <w:rsid w:val="00D43C04"/>
    <w:rsid w:val="00D50A13"/>
    <w:rsid w:val="00D542DB"/>
    <w:rsid w:val="00D54648"/>
    <w:rsid w:val="00D54E6A"/>
    <w:rsid w:val="00D6080F"/>
    <w:rsid w:val="00D6205D"/>
    <w:rsid w:val="00D62595"/>
    <w:rsid w:val="00D63012"/>
    <w:rsid w:val="00D70166"/>
    <w:rsid w:val="00D71506"/>
    <w:rsid w:val="00D73DBA"/>
    <w:rsid w:val="00D82C8F"/>
    <w:rsid w:val="00D82F48"/>
    <w:rsid w:val="00D92EFB"/>
    <w:rsid w:val="00D9544C"/>
    <w:rsid w:val="00DA16EF"/>
    <w:rsid w:val="00DA2622"/>
    <w:rsid w:val="00DA2CDF"/>
    <w:rsid w:val="00DA669A"/>
    <w:rsid w:val="00DB1032"/>
    <w:rsid w:val="00DB70B4"/>
    <w:rsid w:val="00DC51EA"/>
    <w:rsid w:val="00DC758E"/>
    <w:rsid w:val="00DD14A7"/>
    <w:rsid w:val="00DD5298"/>
    <w:rsid w:val="00DD6395"/>
    <w:rsid w:val="00DE5716"/>
    <w:rsid w:val="00DE5AD1"/>
    <w:rsid w:val="00DE773E"/>
    <w:rsid w:val="00DE7E7A"/>
    <w:rsid w:val="00E02335"/>
    <w:rsid w:val="00E03F70"/>
    <w:rsid w:val="00E04078"/>
    <w:rsid w:val="00E05549"/>
    <w:rsid w:val="00E05ACE"/>
    <w:rsid w:val="00E060FA"/>
    <w:rsid w:val="00E1067E"/>
    <w:rsid w:val="00E10890"/>
    <w:rsid w:val="00E1504A"/>
    <w:rsid w:val="00E15076"/>
    <w:rsid w:val="00E215CE"/>
    <w:rsid w:val="00E273C7"/>
    <w:rsid w:val="00E32186"/>
    <w:rsid w:val="00E345C4"/>
    <w:rsid w:val="00E36887"/>
    <w:rsid w:val="00E42D40"/>
    <w:rsid w:val="00E46763"/>
    <w:rsid w:val="00E50840"/>
    <w:rsid w:val="00E5202D"/>
    <w:rsid w:val="00E550A3"/>
    <w:rsid w:val="00E67139"/>
    <w:rsid w:val="00E7080D"/>
    <w:rsid w:val="00E71002"/>
    <w:rsid w:val="00E72C6D"/>
    <w:rsid w:val="00E76360"/>
    <w:rsid w:val="00E80B52"/>
    <w:rsid w:val="00E82497"/>
    <w:rsid w:val="00E9521C"/>
    <w:rsid w:val="00E97BAE"/>
    <w:rsid w:val="00EA6823"/>
    <w:rsid w:val="00EA73EF"/>
    <w:rsid w:val="00EB0BB2"/>
    <w:rsid w:val="00EB5D5F"/>
    <w:rsid w:val="00EB65C7"/>
    <w:rsid w:val="00EC2AFA"/>
    <w:rsid w:val="00ED1C9B"/>
    <w:rsid w:val="00ED3A0A"/>
    <w:rsid w:val="00ED5D8B"/>
    <w:rsid w:val="00ED7DEC"/>
    <w:rsid w:val="00EE2502"/>
    <w:rsid w:val="00EE3861"/>
    <w:rsid w:val="00EE5C84"/>
    <w:rsid w:val="00EE6769"/>
    <w:rsid w:val="00EF037D"/>
    <w:rsid w:val="00EF17B0"/>
    <w:rsid w:val="00EF4B3F"/>
    <w:rsid w:val="00F00943"/>
    <w:rsid w:val="00F00A33"/>
    <w:rsid w:val="00F01D1B"/>
    <w:rsid w:val="00F048E4"/>
    <w:rsid w:val="00F16A44"/>
    <w:rsid w:val="00F23004"/>
    <w:rsid w:val="00F26341"/>
    <w:rsid w:val="00F306D4"/>
    <w:rsid w:val="00F31213"/>
    <w:rsid w:val="00F3124E"/>
    <w:rsid w:val="00F318FF"/>
    <w:rsid w:val="00F34044"/>
    <w:rsid w:val="00F3664B"/>
    <w:rsid w:val="00F45AC2"/>
    <w:rsid w:val="00F45FA1"/>
    <w:rsid w:val="00F50505"/>
    <w:rsid w:val="00F54380"/>
    <w:rsid w:val="00F6220D"/>
    <w:rsid w:val="00F65E4A"/>
    <w:rsid w:val="00F65FF6"/>
    <w:rsid w:val="00F74D28"/>
    <w:rsid w:val="00F765F7"/>
    <w:rsid w:val="00F826FF"/>
    <w:rsid w:val="00F82DF9"/>
    <w:rsid w:val="00F90592"/>
    <w:rsid w:val="00F92C41"/>
    <w:rsid w:val="00F97F6F"/>
    <w:rsid w:val="00FA320C"/>
    <w:rsid w:val="00FB0A41"/>
    <w:rsid w:val="00FB1264"/>
    <w:rsid w:val="00FE1676"/>
    <w:rsid w:val="00FE50A6"/>
    <w:rsid w:val="00FE53CC"/>
    <w:rsid w:val="00FF3575"/>
    <w:rsid w:val="00FF3CB6"/>
    <w:rsid w:val="430428C0"/>
    <w:rsid w:val="5CB505C6"/>
    <w:rsid w:val="78E4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BE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iPriority="0"/>
    <w:lsdException w:name="index 2" w:semiHidden="1" w:uiPriority="0"/>
    <w:lsdException w:name="index 3" w:semiHidden="1" w:uiPriority="0"/>
    <w:lsdException w:name="index 4" w:semiHidden="1" w:uiPriority="0"/>
    <w:lsdException w:name="index 5" w:semiHidden="1" w:uiPriority="0"/>
    <w:lsdException w:name="index 6" w:semiHidden="1" w:uiPriority="0"/>
    <w:lsdException w:name="index 7" w:semiHidden="1" w:uiPriority="0"/>
    <w:lsdException w:name="index 8" w:semiHidden="1" w:uiPriority="0"/>
    <w:lsdException w:name="index 9" w:semiHidden="1" w:uiPriority="0"/>
    <w:lsdException w:name="toc 1" w:uiPriority="2"/>
    <w:lsdException w:name="toc 2" w:uiPriority="2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iPriority="0"/>
    <w:lsdException w:name="annotation text" w:semiHidden="1" w:uiPriority="0"/>
    <w:lsdException w:name="index heading" w:semiHidden="1" w:uiPriority="0"/>
    <w:lsdException w:name="caption" w:uiPriority="0" w:qFormat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semiHidden="1" w:uiPriority="0"/>
    <w:lsdException w:name="endnote reference" w:semiHidden="1" w:uiPriority="0"/>
    <w:lsdException w:name="endnote text" w:semiHidden="1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Heading1">
    <w:name w:val="heading 1"/>
    <w:basedOn w:val="BodyText"/>
    <w:next w:val="BodyText"/>
    <w:link w:val="Heading1Char"/>
    <w:uiPriority w:val="9"/>
    <w:qFormat/>
    <w:pPr>
      <w:keepNext/>
      <w:pageBreakBefore/>
      <w:numPr>
        <w:numId w:val="1"/>
      </w:numPr>
      <w:tabs>
        <w:tab w:val="left" w:pos="1008"/>
      </w:tabs>
      <w:spacing w:before="360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pPr>
      <w:keepNext/>
      <w:numPr>
        <w:ilvl w:val="1"/>
        <w:numId w:val="1"/>
      </w:numPr>
      <w:tabs>
        <w:tab w:val="left" w:pos="1080"/>
      </w:tabs>
      <w:spacing w:before="240" w:after="60"/>
      <w:outlineLvl w:val="1"/>
    </w:pPr>
    <w:rPr>
      <w:rFonts w:cs="Arial"/>
      <w:b/>
      <w:bCs/>
      <w:iCs/>
      <w:color w:val="auto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1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semiHidden/>
    <w:qFormat/>
    <w:pPr>
      <w:keepNext/>
      <w:numPr>
        <w:ilvl w:val="4"/>
        <w:numId w:val="1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semiHidden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sz w:val="22"/>
      <w:szCs w:val="22"/>
      <w:lang w:val="en-US" w:eastAsia="en-US"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pPr>
      <w:spacing w:after="120" w:line="260" w:lineRule="exact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0">
    <w:name w:val="Body Text"/>
    <w:basedOn w:val="Normal"/>
    <w:link w:val="BodyTextChar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pPr>
      <w:spacing w:after="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paragraph" w:styleId="CommentText">
    <w:name w:val="annotation text"/>
    <w:basedOn w:val="Normal"/>
    <w:link w:val="CommentTextChar"/>
    <w:semiHidden/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</w:rPr>
  </w:style>
  <w:style w:type="paragraph" w:styleId="Footer">
    <w:name w:val="footer"/>
    <w:link w:val="FooterChar"/>
    <w:uiPriority w:val="99"/>
    <w:pPr>
      <w:tabs>
        <w:tab w:val="right" w:pos="7920"/>
      </w:tabs>
      <w:spacing w:after="0"/>
    </w:pPr>
    <w:rPr>
      <w:rFonts w:ascii="Arial" w:eastAsia="PMingLiU" w:hAnsi="Arial" w:cs="Times New Roman"/>
      <w:color w:val="000000"/>
      <w:sz w:val="16"/>
      <w:lang w:val="en-US" w:eastAsia="en-US" w:bidi="ar-DZ"/>
    </w:rPr>
  </w:style>
  <w:style w:type="paragraph" w:styleId="FootnoteText">
    <w:name w:val="footnote text"/>
    <w:basedOn w:val="Normal"/>
    <w:link w:val="FootnoteTextChar"/>
    <w:semiHidden/>
  </w:style>
  <w:style w:type="paragraph" w:styleId="Header">
    <w:name w:val="header"/>
    <w:basedOn w:val="Headerleft"/>
    <w:link w:val="HeaderChar"/>
    <w:uiPriority w:val="99"/>
  </w:style>
  <w:style w:type="paragraph" w:customStyle="1" w:styleId="Headerleft">
    <w:name w:val="Header.left"/>
    <w:uiPriority w:val="1"/>
    <w:qFormat/>
    <w:pPr>
      <w:spacing w:after="0" w:line="240" w:lineRule="auto"/>
    </w:pPr>
    <w:rPr>
      <w:rFonts w:ascii="Arial" w:eastAsia="PMingLiU" w:hAnsi="Arial" w:cs="Times New Roman"/>
      <w:sz w:val="18"/>
      <w:lang w:val="en-US" w:eastAsia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</w:rPr>
  </w:style>
  <w:style w:type="paragraph" w:styleId="Index1">
    <w:name w:val="index 1"/>
    <w:basedOn w:val="Normal"/>
    <w:next w:val="Normal"/>
    <w:semiHidden/>
    <w:pPr>
      <w:ind w:left="220" w:hanging="220"/>
    </w:pPr>
  </w:style>
  <w:style w:type="paragraph" w:styleId="Index2">
    <w:name w:val="index 2"/>
    <w:basedOn w:val="Normal"/>
    <w:next w:val="Normal"/>
    <w:semiHidden/>
    <w:pPr>
      <w:ind w:left="440" w:hanging="220"/>
    </w:pPr>
  </w:style>
  <w:style w:type="paragraph" w:styleId="Index3">
    <w:name w:val="index 3"/>
    <w:basedOn w:val="Normal"/>
    <w:next w:val="Normal"/>
    <w:semiHidden/>
    <w:pPr>
      <w:ind w:left="660" w:hanging="220"/>
    </w:pPr>
  </w:style>
  <w:style w:type="paragraph" w:styleId="Index4">
    <w:name w:val="index 4"/>
    <w:basedOn w:val="Normal"/>
    <w:next w:val="Normal"/>
    <w:semiHidden/>
    <w:pPr>
      <w:ind w:left="880" w:hanging="220"/>
    </w:pPr>
  </w:style>
  <w:style w:type="paragraph" w:styleId="Index5">
    <w:name w:val="index 5"/>
    <w:basedOn w:val="Normal"/>
    <w:next w:val="Normal"/>
    <w:semiHidden/>
    <w:pPr>
      <w:numPr>
        <w:numId w:val="2"/>
      </w:numPr>
    </w:pPr>
  </w:style>
  <w:style w:type="paragraph" w:styleId="Index6">
    <w:name w:val="index 6"/>
    <w:basedOn w:val="Normal"/>
    <w:next w:val="Normal"/>
    <w:semiHidden/>
    <w:pPr>
      <w:ind w:left="1320" w:hanging="220"/>
    </w:pPr>
  </w:style>
  <w:style w:type="paragraph" w:styleId="Index7">
    <w:name w:val="index 7"/>
    <w:basedOn w:val="Normal"/>
    <w:next w:val="Normal"/>
    <w:semiHidden/>
    <w:pPr>
      <w:ind w:left="1540" w:hanging="220"/>
    </w:pPr>
  </w:style>
  <w:style w:type="paragraph" w:styleId="Index8">
    <w:name w:val="index 8"/>
    <w:basedOn w:val="Normal"/>
    <w:next w:val="Normal"/>
    <w:semiHidden/>
    <w:pPr>
      <w:ind w:left="1760" w:hanging="220"/>
    </w:pPr>
  </w:style>
  <w:style w:type="paragraph" w:styleId="Index9">
    <w:name w:val="index 9"/>
    <w:basedOn w:val="Normal"/>
    <w:next w:val="Normal"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lang w:val="en-US" w:eastAsia="en-US" w:bidi="ar-DZ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Cs w:val="22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next w:val="Normal"/>
    <w:uiPriority w:val="99"/>
    <w:pPr>
      <w:tabs>
        <w:tab w:val="left" w:pos="425"/>
        <w:tab w:val="right" w:leader="dot" w:pos="7920"/>
      </w:tabs>
      <w:spacing w:after="120" w:line="240" w:lineRule="auto"/>
      <w:ind w:left="1138" w:hanging="1138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2"/>
    <w:pPr>
      <w:tabs>
        <w:tab w:val="left" w:pos="567"/>
        <w:tab w:val="right" w:leader="dot" w:pos="7920"/>
      </w:tabs>
      <w:spacing w:before="60" w:after="60" w:line="220" w:lineRule="atLeast"/>
    </w:pPr>
    <w:rPr>
      <w:rFonts w:ascii="Arial" w:eastAsia="Calibri" w:hAnsi="Arial" w:cs="Times New Roman"/>
      <w:b/>
      <w:lang w:val="en-US" w:eastAsia="en-GB" w:bidi="ar-DZ"/>
    </w:rPr>
  </w:style>
  <w:style w:type="paragraph" w:styleId="TOC2">
    <w:name w:val="toc 2"/>
    <w:next w:val="BodyText"/>
    <w:uiPriority w:val="2"/>
    <w:pPr>
      <w:tabs>
        <w:tab w:val="left" w:pos="1134"/>
        <w:tab w:val="right" w:leader="dot" w:pos="7920"/>
      </w:tabs>
      <w:spacing w:after="20" w:line="220" w:lineRule="atLeast"/>
      <w:ind w:left="1008" w:hanging="576"/>
    </w:pPr>
    <w:rPr>
      <w:rFonts w:ascii="Arial" w:eastAsia="PMingLiU" w:hAnsi="Arial" w:cs="Times New Roman"/>
      <w:szCs w:val="18"/>
      <w:lang w:val="en-US" w:eastAsia="en-US" w:bidi="ar-DZ"/>
    </w:rPr>
  </w:style>
  <w:style w:type="paragraph" w:styleId="TOC3">
    <w:name w:val="toc 3"/>
    <w:next w:val="BodyText"/>
    <w:uiPriority w:val="39"/>
    <w:pPr>
      <w:tabs>
        <w:tab w:val="left" w:pos="1701"/>
        <w:tab w:val="right" w:leader="dot" w:pos="7920"/>
      </w:tabs>
      <w:spacing w:after="20" w:line="220" w:lineRule="atLeast"/>
      <w:ind w:left="1628" w:hanging="634"/>
    </w:pPr>
    <w:rPr>
      <w:rFonts w:ascii="Arial" w:eastAsia="PMingLiU" w:hAnsi="Arial" w:cs="Times New Roman"/>
      <w:szCs w:val="18"/>
      <w:lang w:val="en-US" w:eastAsia="en-GB" w:bidi="ar-DZ"/>
    </w:rPr>
  </w:style>
  <w:style w:type="paragraph" w:styleId="TOC4">
    <w:name w:val="toc 4"/>
    <w:next w:val="BodyText"/>
    <w:uiPriority w:val="39"/>
    <w:pPr>
      <w:tabs>
        <w:tab w:val="left" w:pos="2610"/>
        <w:tab w:val="right" w:leader="dot" w:pos="9360"/>
      </w:tabs>
      <w:spacing w:after="20" w:line="240" w:lineRule="auto"/>
      <w:ind w:left="2621" w:hanging="994"/>
    </w:pPr>
    <w:rPr>
      <w:rFonts w:ascii="Arial" w:eastAsia="PMingLiU" w:hAnsi="Arial" w:cs="Times New Roman"/>
      <w:color w:val="000000"/>
      <w:szCs w:val="22"/>
      <w:lang w:val="en-US" w:eastAsia="en-US" w:bidi="ar-DZ"/>
    </w:rPr>
  </w:style>
  <w:style w:type="paragraph" w:styleId="TOC5">
    <w:name w:val="toc 5"/>
    <w:next w:val="BodyText"/>
    <w:uiPriority w:val="39"/>
    <w:pPr>
      <w:tabs>
        <w:tab w:val="left" w:pos="3690"/>
        <w:tab w:val="right" w:leader="dot" w:pos="9360"/>
      </w:tabs>
      <w:spacing w:after="20" w:line="240" w:lineRule="auto"/>
      <w:ind w:left="3686" w:hanging="1080"/>
    </w:pPr>
    <w:rPr>
      <w:rFonts w:ascii="Arial" w:eastAsia="PMingLiU" w:hAnsi="Arial" w:cs="Times New Roman"/>
      <w:color w:val="000000"/>
      <w:sz w:val="22"/>
      <w:szCs w:val="22"/>
      <w:lang w:val="en-US" w:eastAsia="en-US" w:bidi="ar-DZ"/>
    </w:rPr>
  </w:style>
  <w:style w:type="paragraph" w:styleId="TOC6">
    <w:name w:val="toc 6"/>
    <w:next w:val="BodyText"/>
    <w:uiPriority w:val="39"/>
    <w:pPr>
      <w:tabs>
        <w:tab w:val="left" w:pos="4950"/>
        <w:tab w:val="right" w:leader="dot" w:pos="9360"/>
      </w:tabs>
      <w:spacing w:after="20"/>
      <w:ind w:left="4953" w:hanging="1267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character" w:styleId="FootnoteReference">
    <w:name w:val="footnote reference"/>
    <w:semiHidden/>
    <w:rPr>
      <w:vertAlign w:val="superscript"/>
      <w:lang w:val="en-US" w:bidi="ar-DZ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0"/>
      <w:szCs w:val="18"/>
      <w:u w:val="single"/>
      <w:lang w:val="en-US" w:bidi="ar-DZ"/>
    </w:r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Strong">
    <w:name w:val="Strong"/>
    <w:basedOn w:val="DefaultParagraphFont"/>
    <w:uiPriority w:val="22"/>
    <w:semiHidden/>
    <w:qFormat/>
    <w:rPr>
      <w:b/>
      <w:bCs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ctionCaption">
    <w:name w:val="*Action Caption"/>
    <w:basedOn w:val="BodyText"/>
    <w:next w:val="BodyText"/>
    <w:uiPriority w:val="1"/>
    <w:qFormat/>
    <w:pPr>
      <w:keepNext/>
    </w:pPr>
    <w:rPr>
      <w:i/>
    </w:rPr>
  </w:style>
  <w:style w:type="paragraph" w:customStyle="1" w:styleId="AltNumbers">
    <w:name w:val="*Alt Numbers"/>
    <w:basedOn w:val="BodyText"/>
    <w:uiPriority w:val="1"/>
    <w:qFormat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qFormat/>
    <w:pPr>
      <w:spacing w:after="0"/>
    </w:pPr>
  </w:style>
  <w:style w:type="paragraph" w:customStyle="1" w:styleId="BodyTextBold">
    <w:name w:val="*Body Text Bold"/>
    <w:basedOn w:val="BodyText"/>
    <w:next w:val="BodyText"/>
    <w:uiPriority w:val="1"/>
    <w:qFormat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">
    <w:name w:val="*Bullet #1 Double"/>
    <w:basedOn w:val="BodyText"/>
    <w:uiPriority w:val="1"/>
    <w:qFormat/>
    <w:pPr>
      <w:numPr>
        <w:numId w:val="13"/>
      </w:numPr>
      <w:tabs>
        <w:tab w:val="clear" w:pos="0"/>
        <w:tab w:val="left" w:pos="216"/>
      </w:tabs>
      <w:spacing w:after="60"/>
      <w:ind w:left="216" w:hanging="216"/>
    </w:pPr>
  </w:style>
  <w:style w:type="paragraph" w:customStyle="1" w:styleId="Bullet1Single0">
    <w:name w:val="*Bullet #1 Single"/>
    <w:basedOn w:val="Bullet1Double"/>
    <w:uiPriority w:val="1"/>
    <w:qFormat/>
    <w:pPr>
      <w:spacing w:after="0"/>
      <w:ind w:left="288" w:hanging="288"/>
    </w:pPr>
  </w:style>
  <w:style w:type="paragraph" w:customStyle="1" w:styleId="TableText10Bullet1Single">
    <w:name w:val="*Table Text 10 Bullet #1 Single"/>
    <w:uiPriority w:val="1"/>
    <w:pPr>
      <w:numPr>
        <w:numId w:val="14"/>
      </w:numPr>
      <w:tabs>
        <w:tab w:val="left" w:pos="216"/>
      </w:tabs>
      <w:spacing w:after="20" w:line="240" w:lineRule="auto"/>
      <w:ind w:left="216" w:hanging="216"/>
    </w:pPr>
    <w:rPr>
      <w:rFonts w:ascii="Arial" w:eastAsia="PMingLiU" w:hAnsi="Arial" w:cs="Times New Roman"/>
      <w:color w:val="000000"/>
      <w:lang w:val="en-US" w:eastAsia="en-US"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360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">
    <w:name w:val="*Bullet #2 Double"/>
    <w:basedOn w:val="BodyText"/>
    <w:uiPriority w:val="1"/>
    <w:pPr>
      <w:numPr>
        <w:numId w:val="15"/>
      </w:numPr>
      <w:tabs>
        <w:tab w:val="clear" w:pos="360"/>
        <w:tab w:val="left" w:pos="432"/>
      </w:tabs>
      <w:spacing w:after="60"/>
      <w:ind w:left="432" w:hanging="216"/>
    </w:pPr>
  </w:style>
  <w:style w:type="paragraph" w:customStyle="1" w:styleId="Bullet2Single0">
    <w:name w:val="*Bullet #2 Single"/>
    <w:basedOn w:val="Bullet2Double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720"/>
    </w:pPr>
  </w:style>
  <w:style w:type="paragraph" w:customStyle="1" w:styleId="Bullet2SubtextSingle0">
    <w:name w:val="*Bullet #2 Subtext Single"/>
    <w:basedOn w:val="Bullet2SubtextDouble0"/>
    <w:uiPriority w:val="1"/>
    <w:qFormat/>
    <w:pPr>
      <w:spacing w:after="0"/>
    </w:pPr>
  </w:style>
  <w:style w:type="paragraph" w:customStyle="1" w:styleId="Bullet3Double">
    <w:name w:val="*Bullet #3 Double"/>
    <w:basedOn w:val="BodyText"/>
    <w:uiPriority w:val="1"/>
    <w:qFormat/>
    <w:pPr>
      <w:numPr>
        <w:numId w:val="16"/>
      </w:numPr>
      <w:tabs>
        <w:tab w:val="clear" w:pos="1080"/>
        <w:tab w:val="left" w:pos="648"/>
      </w:tabs>
      <w:spacing w:after="60"/>
      <w:ind w:left="648" w:hanging="216"/>
    </w:pPr>
  </w:style>
  <w:style w:type="paragraph" w:customStyle="1" w:styleId="Bullet3Single0">
    <w:name w:val="*Bullet #3 Single"/>
    <w:basedOn w:val="Bullet3Double"/>
    <w:uiPriority w:val="1"/>
    <w:qFormat/>
    <w:pPr>
      <w:numPr>
        <w:numId w:val="17"/>
      </w:numPr>
      <w:spacing w:after="0"/>
    </w:pPr>
  </w:style>
  <w:style w:type="paragraph" w:customStyle="1" w:styleId="Bullet3SubtextDouble0">
    <w:name w:val="*Bullet #3 Subtext Double"/>
    <w:basedOn w:val="BodyText"/>
    <w:uiPriority w:val="1"/>
    <w:qFormat/>
    <w:pPr>
      <w:ind w:left="1080"/>
    </w:pPr>
  </w:style>
  <w:style w:type="paragraph" w:customStyle="1" w:styleId="Bullet3SubtextSingle0">
    <w:name w:val="*Bullet #3 Subtext Single"/>
    <w:basedOn w:val="Bullet3SubtextDouble0"/>
    <w:uiPriority w:val="1"/>
    <w:qFormat/>
    <w:pPr>
      <w:spacing w:after="0"/>
    </w:pPr>
  </w:style>
  <w:style w:type="paragraph" w:customStyle="1" w:styleId="Bullet4Double0">
    <w:name w:val="*Bullet #4 Double"/>
    <w:basedOn w:val="BodyText"/>
    <w:uiPriority w:val="1"/>
    <w:pPr>
      <w:numPr>
        <w:numId w:val="18"/>
      </w:numPr>
      <w:tabs>
        <w:tab w:val="left" w:pos="1152"/>
      </w:tabs>
    </w:pPr>
  </w:style>
  <w:style w:type="paragraph" w:customStyle="1" w:styleId="Bullet4Single0">
    <w:name w:val="*Bullet #4 Single"/>
    <w:basedOn w:val="Bullet4Double0"/>
    <w:uiPriority w:val="1"/>
    <w:qFormat/>
    <w:pPr>
      <w:numPr>
        <w:numId w:val="19"/>
      </w:numPr>
      <w:spacing w:after="0"/>
    </w:pPr>
  </w:style>
  <w:style w:type="paragraph" w:customStyle="1" w:styleId="Bullet4SubtextDouble">
    <w:name w:val="*Bullet #4 Subtext Double"/>
    <w:basedOn w:val="BodyText"/>
    <w:uiPriority w:val="1"/>
    <w:qFormat/>
    <w:pPr>
      <w:ind w:left="1224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</w:pPr>
  </w:style>
  <w:style w:type="paragraph" w:customStyle="1" w:styleId="Bullet5Double0">
    <w:name w:val="*Bullet #5 Double"/>
    <w:basedOn w:val="BodyText"/>
    <w:uiPriority w:val="1"/>
    <w:pPr>
      <w:numPr>
        <w:numId w:val="20"/>
      </w:numPr>
      <w:tabs>
        <w:tab w:val="clear" w:pos="1800"/>
        <w:tab w:val="left" w:pos="1440"/>
      </w:tabs>
    </w:pPr>
  </w:style>
  <w:style w:type="paragraph" w:customStyle="1" w:styleId="Bullet5Single0">
    <w:name w:val="*Bullet #5 Single"/>
    <w:basedOn w:val="Bullet5Double0"/>
    <w:uiPriority w:val="1"/>
    <w:pPr>
      <w:numPr>
        <w:numId w:val="21"/>
      </w:numPr>
      <w:spacing w:after="0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Pr>
      <w:rFonts w:eastAsia="Times New Roman" w:cs="Arial"/>
      <w:b/>
      <w:color w:val="000000" w:themeColor="text1"/>
      <w:sz w:val="23"/>
      <w:szCs w:val="22"/>
    </w:rPr>
  </w:style>
  <w:style w:type="paragraph" w:customStyle="1" w:styleId="CalloutText">
    <w:name w:val="*CalloutText"/>
    <w:uiPriority w:val="1"/>
    <w:qFormat/>
    <w:pPr>
      <w:spacing w:after="120" w:line="240" w:lineRule="exact"/>
    </w:pPr>
    <w:rPr>
      <w:rFonts w:ascii="Arial" w:eastAsia="PMingLiU" w:hAnsi="Arial" w:cs="Arial"/>
      <w:lang w:val="en-US" w:eastAsia="en-US"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uiPriority w:val="1"/>
    <w:pPr>
      <w:spacing w:before="640" w:line="680" w:lineRule="exact"/>
    </w:pPr>
    <w:rPr>
      <w:b/>
      <w:color w:val="auto"/>
      <w:sz w:val="64"/>
      <w:szCs w:val="44"/>
    </w:rPr>
  </w:style>
  <w:style w:type="paragraph" w:customStyle="1" w:styleId="CoverText2">
    <w:name w:val="*Cover Text 2"/>
    <w:basedOn w:val="BodyText"/>
    <w:uiPriority w:val="1"/>
    <w:qFormat/>
    <w:pPr>
      <w:spacing w:before="120" w:line="360" w:lineRule="exact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uiPriority w:val="1"/>
    <w:rPr>
      <w:rFonts w:cs="Arial"/>
      <w:color w:val="000000"/>
      <w:sz w:val="32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spacing w:after="12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2"/>
      </w:numPr>
    </w:pPr>
  </w:style>
  <w:style w:type="paragraph" w:customStyle="1" w:styleId="Footer0">
    <w:name w:val="*Footer"/>
    <w:basedOn w:val="Header0"/>
    <w:uiPriority w:val="1"/>
    <w:qFormat/>
    <w:rPr>
      <w:sz w:val="16"/>
    </w:rPr>
  </w:style>
  <w:style w:type="paragraph" w:customStyle="1" w:styleId="Header0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FooterPage">
    <w:name w:val="*FooterPage"/>
    <w:basedOn w:val="Footer0"/>
    <w:uiPriority w:val="1"/>
    <w:qFormat/>
    <w:pPr>
      <w:jc w:val="right"/>
    </w:pPr>
  </w:style>
  <w:style w:type="character" w:customStyle="1" w:styleId="FootnoteReference0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0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ing10">
    <w:name w:val="*Heading 1"/>
    <w:next w:val="BodyText"/>
    <w:uiPriority w:val="1"/>
    <w:qFormat/>
    <w:pPr>
      <w:keepNext/>
      <w:keepLines/>
      <w:pageBreakBefore/>
      <w:spacing w:before="360"/>
      <w:outlineLvl w:val="0"/>
    </w:pPr>
    <w:rPr>
      <w:rFonts w:ascii="Arial" w:eastAsia="Times New Roman" w:hAnsi="Arial" w:cs="Arial"/>
      <w:b/>
      <w:color w:val="000000" w:themeColor="text1"/>
      <w:sz w:val="36"/>
      <w:szCs w:val="22"/>
      <w:lang w:val="en-US" w:eastAsia="en-US" w:bidi="ar-DZ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val="en-US" w:eastAsia="en-US"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val="en-US" w:eastAsia="en-US"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val="en-US" w:eastAsia="en-US"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val="en-US" w:eastAsia="en-US"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 w:val="22"/>
      <w:lang w:val="en-US" w:eastAsia="en-US"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 w:val="0"/>
      <w:caps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2"/>
      <w:lang w:val="en-US" w:eastAsia="en-US"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spacing w:after="120" w:line="240" w:lineRule="auto"/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Pr>
      <w:rFonts w:ascii="Arial Bold" w:hAnsi="Arial Bold"/>
      <w:b w:val="0"/>
      <w:caps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/>
      <w:caps w:val="0"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pPr>
      <w:spacing w:line="240" w:lineRule="atLeast"/>
      <w:ind w:left="425" w:hanging="425"/>
    </w:pPr>
    <w:rPr>
      <w:color w:val="auto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pPr>
      <w:spacing w:line="240" w:lineRule="atLeast"/>
      <w:ind w:left="850" w:hanging="425"/>
    </w:pPr>
    <w:rPr>
      <w:color w:val="auto"/>
    </w:rPr>
  </w:style>
  <w:style w:type="paragraph" w:customStyle="1" w:styleId="Numbers2Double">
    <w:name w:val="*Numbers #2 Double"/>
    <w:basedOn w:val="Numbers2Single"/>
    <w:uiPriority w:val="1"/>
    <w:qFormat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pPr>
      <w:spacing w:line="240" w:lineRule="atLeast"/>
      <w:ind w:left="1418" w:hanging="567"/>
    </w:pPr>
    <w:rPr>
      <w:color w:val="auto"/>
    </w:rPr>
  </w:style>
  <w:style w:type="paragraph" w:customStyle="1" w:styleId="Numbers3Double">
    <w:name w:val="*Numbers #3 Double"/>
    <w:basedOn w:val="Numbers3Single"/>
    <w:uiPriority w:val="1"/>
    <w:qFormat/>
    <w:pPr>
      <w:spacing w:after="120"/>
    </w:pPr>
  </w:style>
  <w:style w:type="paragraph" w:customStyle="1" w:styleId="Numbers4Single">
    <w:name w:val="*Numbers #4 Single"/>
    <w:basedOn w:val="Normal"/>
    <w:uiPriority w:val="1"/>
    <w:qFormat/>
    <w:pPr>
      <w:spacing w:line="240" w:lineRule="atLeast"/>
      <w:ind w:left="2269" w:hanging="851"/>
    </w:pPr>
    <w:rPr>
      <w:color w:val="auto"/>
    </w:rPr>
  </w:style>
  <w:style w:type="paragraph" w:customStyle="1" w:styleId="Numbers4Double">
    <w:name w:val="*Numbers #4 Double"/>
    <w:basedOn w:val="Numbers4Single"/>
    <w:uiPriority w:val="1"/>
    <w:qFormat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pPr>
      <w:spacing w:line="240" w:lineRule="atLeast"/>
      <w:ind w:left="3260" w:hanging="992"/>
    </w:pPr>
    <w:rPr>
      <w:color w:val="auto"/>
    </w:rPr>
  </w:style>
  <w:style w:type="paragraph" w:customStyle="1" w:styleId="Numbers5Double">
    <w:name w:val="*Numbers #5 Double"/>
    <w:basedOn w:val="Numbers5Single"/>
    <w:uiPriority w:val="1"/>
    <w:qFormat/>
    <w:pPr>
      <w:spacing w:after="120"/>
      <w:ind w:left="3261" w:hanging="993"/>
    </w:pPr>
  </w:style>
  <w:style w:type="paragraph" w:customStyle="1" w:styleId="NumbersAutoSingle">
    <w:name w:val="*Numbers (Auto) Single"/>
    <w:basedOn w:val="BodyText"/>
    <w:uiPriority w:val="1"/>
    <w:pPr>
      <w:numPr>
        <w:numId w:val="23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4"/>
      </w:numPr>
      <w:spacing w:after="0"/>
    </w:pPr>
    <w:rPr>
      <w:b/>
    </w:rPr>
  </w:style>
  <w:style w:type="paragraph" w:customStyle="1" w:styleId="NumbersAutoDouble">
    <w:name w:val="*Numbers (Auto) Double"/>
    <w:basedOn w:val="BodyText"/>
    <w:uiPriority w:val="1"/>
    <w:pPr>
      <w:numPr>
        <w:numId w:val="25"/>
      </w:numPr>
    </w:pPr>
  </w:style>
  <w:style w:type="paragraph" w:customStyle="1" w:styleId="NumbersAutoBoldDouble">
    <w:name w:val="*Numbers (Auto) Bold Double"/>
    <w:basedOn w:val="NumbersAutoDouble"/>
    <w:uiPriority w:val="1"/>
    <w:qFormat/>
    <w:pPr>
      <w:numPr>
        <w:numId w:val="26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val="en-US" w:eastAsia="en-US"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7"/>
      </w:numPr>
      <w:spacing w:after="200"/>
      <w:ind w:right="720"/>
    </w:pPr>
    <w:rPr>
      <w:rFonts w:ascii="Arial" w:eastAsia="PMingLiU" w:hAnsi="Arial" w:cs="Times New Roman"/>
      <w:i/>
      <w:color w:val="000000"/>
      <w:sz w:val="22"/>
      <w:lang w:val="en-US" w:eastAsia="en-US"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pPr>
      <w:numPr>
        <w:numId w:val="28"/>
      </w:numPr>
      <w:tabs>
        <w:tab w:val="clear" w:pos="432"/>
        <w:tab w:val="left" w:pos="1080"/>
      </w:tabs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pPr>
      <w:spacing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pPr>
      <w:spacing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pPr>
      <w:spacing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29"/>
      </w:numPr>
      <w:tabs>
        <w:tab w:val="left" w:pos="432"/>
      </w:tabs>
      <w:spacing w:after="20" w:line="240" w:lineRule="auto"/>
      <w:ind w:left="432" w:hanging="216"/>
    </w:pPr>
    <w:rPr>
      <w:rFonts w:ascii="Arial" w:eastAsia="PMingLiU" w:hAnsi="Arial" w:cs="Times New Roman"/>
      <w:color w:val="000000"/>
      <w:lang w:val="en-US" w:eastAsia="en-US" w:bidi="ar-DZ"/>
    </w:rPr>
  </w:style>
  <w:style w:type="paragraph" w:customStyle="1" w:styleId="TableText10Bullet2Double">
    <w:name w:val="*Table Text 10 Bullet #2 Double"/>
    <w:basedOn w:val="TableText10Bullet2Single"/>
    <w:uiPriority w:val="1"/>
    <w:pPr>
      <w:numPr>
        <w:numId w:val="30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pPr>
      <w:ind w:left="432" w:hanging="216"/>
    </w:pPr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uiPriority w:val="1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semiHidden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uiPriority w:val="1"/>
    <w:semiHidden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semiHidden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uiPriority w:val="1"/>
    <w:semiHidden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semiHidden/>
    <w:pPr>
      <w:shd w:val="clear" w:color="auto" w:fill="DBDCDD"/>
    </w:pPr>
    <w:rPr>
      <w:color w:val="auto"/>
    </w:rPr>
  </w:style>
  <w:style w:type="paragraph" w:customStyle="1" w:styleId="BodyText1">
    <w:name w:val="~Body Text"/>
    <w:basedOn w:val="BodyText"/>
    <w:uiPriority w:val="1"/>
    <w:semiHidden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uiPriority w:val="1"/>
    <w:semiHidden/>
    <w:pPr>
      <w:shd w:val="clear" w:color="auto" w:fill="DBDCDD"/>
    </w:pPr>
  </w:style>
  <w:style w:type="paragraph" w:customStyle="1" w:styleId="Bullet1Double0">
    <w:name w:val="~Bullet #1 Double"/>
    <w:basedOn w:val="Bullet1Double"/>
    <w:uiPriority w:val="1"/>
    <w:semiHidden/>
    <w:pPr>
      <w:numPr>
        <w:numId w:val="31"/>
      </w:numPr>
      <w:shd w:val="clear" w:color="auto" w:fill="DBDCDD"/>
      <w:tabs>
        <w:tab w:val="clear" w:pos="0"/>
      </w:tabs>
    </w:pPr>
    <w:rPr>
      <w:color w:val="auto"/>
    </w:rPr>
  </w:style>
  <w:style w:type="paragraph" w:customStyle="1" w:styleId="Bullet1Single">
    <w:name w:val="~Bullet #1 Single"/>
    <w:basedOn w:val="BodyText"/>
    <w:uiPriority w:val="1"/>
    <w:semiHidden/>
    <w:pPr>
      <w:numPr>
        <w:numId w:val="32"/>
      </w:numPr>
      <w:shd w:val="clear" w:color="auto" w:fill="DBDCDD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semiHidden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semiHidden/>
    <w:qFormat/>
    <w:pPr>
      <w:spacing w:after="0"/>
      <w:ind w:left="216"/>
    </w:pPr>
  </w:style>
  <w:style w:type="paragraph" w:customStyle="1" w:styleId="Bullet2Double0">
    <w:name w:val="~Bullet #2 Double"/>
    <w:basedOn w:val="Bullet2Double"/>
    <w:uiPriority w:val="1"/>
    <w:semiHidden/>
    <w:pPr>
      <w:numPr>
        <w:numId w:val="33"/>
      </w:numPr>
      <w:shd w:val="clear" w:color="auto" w:fill="DBDCDD"/>
      <w:tabs>
        <w:tab w:val="clear" w:pos="360"/>
      </w:tabs>
    </w:pPr>
    <w:rPr>
      <w:color w:val="auto"/>
    </w:rPr>
  </w:style>
  <w:style w:type="paragraph" w:customStyle="1" w:styleId="Bullet2Single">
    <w:name w:val="~Bullet #2 Single"/>
    <w:basedOn w:val="Bullet2Double0"/>
    <w:uiPriority w:val="1"/>
    <w:semiHidden/>
    <w:pPr>
      <w:numPr>
        <w:numId w:val="34"/>
      </w:numPr>
      <w:spacing w:after="0"/>
    </w:pPr>
  </w:style>
  <w:style w:type="paragraph" w:customStyle="1" w:styleId="Bullet2SubtextDouble">
    <w:name w:val="~Bullet #2 Subtext Double"/>
    <w:basedOn w:val="Bullet2SubtextDouble0"/>
    <w:uiPriority w:val="1"/>
    <w:semiHidden/>
    <w:pPr>
      <w:numPr>
        <w:numId w:val="35"/>
      </w:numPr>
      <w:shd w:val="clear" w:color="auto" w:fill="DBDCDD"/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semiHidden/>
    <w:pPr>
      <w:numPr>
        <w:numId w:val="36"/>
      </w:numPr>
      <w:shd w:val="clear" w:color="auto" w:fill="DBDCDD"/>
    </w:pPr>
    <w:rPr>
      <w:color w:val="auto"/>
    </w:rPr>
  </w:style>
  <w:style w:type="paragraph" w:customStyle="1" w:styleId="Bullet3Double0">
    <w:name w:val="~Bullet #3 Double"/>
    <w:basedOn w:val="Bullet3Double"/>
    <w:uiPriority w:val="1"/>
    <w:semiHidden/>
    <w:pPr>
      <w:numPr>
        <w:numId w:val="37"/>
      </w:numPr>
      <w:shd w:val="clear" w:color="auto" w:fill="DBDCDD"/>
      <w:tabs>
        <w:tab w:val="clear" w:pos="1080"/>
      </w:tabs>
    </w:pPr>
    <w:rPr>
      <w:color w:val="auto"/>
    </w:rPr>
  </w:style>
  <w:style w:type="paragraph" w:customStyle="1" w:styleId="Bullet3Single">
    <w:name w:val="~Bullet #3 Single"/>
    <w:basedOn w:val="Bullet3Single0"/>
    <w:uiPriority w:val="1"/>
    <w:semiHidden/>
    <w:pPr>
      <w:numPr>
        <w:numId w:val="38"/>
      </w:numPr>
      <w:shd w:val="clear" w:color="auto" w:fill="DBDCDD"/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semiHidden/>
    <w:pPr>
      <w:numPr>
        <w:numId w:val="39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semiHidden/>
    <w:pPr>
      <w:numPr>
        <w:numId w:val="40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semiHidden/>
    <w:pPr>
      <w:numPr>
        <w:numId w:val="41"/>
      </w:numPr>
      <w:shd w:val="clear" w:color="auto" w:fill="DBDCDD"/>
      <w:tabs>
        <w:tab w:val="left" w:pos="864"/>
      </w:tabs>
      <w:spacing w:after="120" w:line="240" w:lineRule="auto"/>
    </w:pPr>
    <w:rPr>
      <w:rFonts w:ascii="Arial" w:eastAsia="PMingLiU" w:hAnsi="Arial" w:cs="Times New Roman"/>
      <w:sz w:val="22"/>
      <w:lang w:val="en-US" w:eastAsia="en-US" w:bidi="ar-DZ"/>
    </w:rPr>
  </w:style>
  <w:style w:type="paragraph" w:customStyle="1" w:styleId="Bullet4Single">
    <w:name w:val="~Bullet #4 Single"/>
    <w:basedOn w:val="Normal"/>
    <w:uiPriority w:val="1"/>
    <w:semiHidden/>
    <w:pPr>
      <w:numPr>
        <w:numId w:val="42"/>
      </w:numPr>
      <w:shd w:val="clear" w:color="auto" w:fill="DBDCDD"/>
      <w:tabs>
        <w:tab w:val="left" w:pos="864"/>
      </w:tabs>
    </w:pPr>
    <w:rPr>
      <w:color w:val="auto"/>
    </w:rPr>
  </w:style>
  <w:style w:type="paragraph" w:customStyle="1" w:styleId="Bullet4SubtextSingle0">
    <w:name w:val="~Bullet #4 Subtext Single"/>
    <w:basedOn w:val="Bullet3SubtextSingle"/>
    <w:uiPriority w:val="1"/>
    <w:semiHidden/>
    <w:qFormat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semiHidden/>
    <w:qFormat/>
    <w:pPr>
      <w:spacing w:after="120"/>
    </w:pPr>
  </w:style>
  <w:style w:type="paragraph" w:customStyle="1" w:styleId="Bullet5Double">
    <w:name w:val="~Bullet #5 Double"/>
    <w:basedOn w:val="Bullet5Double0"/>
    <w:uiPriority w:val="1"/>
    <w:semiHidden/>
    <w:pPr>
      <w:numPr>
        <w:numId w:val="43"/>
      </w:numPr>
      <w:shd w:val="clear" w:color="auto" w:fill="DBDCDD"/>
      <w:tabs>
        <w:tab w:val="clear" w:pos="1440"/>
        <w:tab w:val="clear" w:pos="1800"/>
        <w:tab w:val="left" w:pos="1080"/>
      </w:tabs>
    </w:pPr>
    <w:rPr>
      <w:color w:val="auto"/>
    </w:rPr>
  </w:style>
  <w:style w:type="paragraph" w:customStyle="1" w:styleId="Bullet5Single">
    <w:name w:val="~Bullet #5 Single"/>
    <w:basedOn w:val="Bullet5Single0"/>
    <w:uiPriority w:val="1"/>
    <w:semiHidden/>
    <w:pPr>
      <w:numPr>
        <w:numId w:val="44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ubtextSingle0">
    <w:name w:val="~Bullet #5 Subtext Single"/>
    <w:basedOn w:val="Bullet4SubtextSingle0"/>
    <w:uiPriority w:val="1"/>
    <w:semiHidden/>
    <w:qFormat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semiHidden/>
    <w:qFormat/>
    <w:pPr>
      <w:spacing w:after="120"/>
    </w:pPr>
  </w:style>
  <w:style w:type="paragraph" w:customStyle="1" w:styleId="BulletSubnumber">
    <w:name w:val="~Bullet Subnumber"/>
    <w:basedOn w:val="BulletSubnumber0"/>
    <w:uiPriority w:val="1"/>
    <w:semiHidden/>
    <w:pPr>
      <w:numPr>
        <w:numId w:val="45"/>
      </w:numPr>
      <w:shd w:val="clear" w:color="auto" w:fill="DBDCDD"/>
      <w:tabs>
        <w:tab w:val="clear" w:pos="720"/>
      </w:tabs>
    </w:pPr>
  </w:style>
  <w:style w:type="paragraph" w:customStyle="1" w:styleId="Figure0">
    <w:name w:val="~Figure"/>
    <w:basedOn w:val="BodyText1"/>
    <w:uiPriority w:val="1"/>
    <w:semiHidden/>
    <w:qFormat/>
    <w:pPr>
      <w:jc w:val="center"/>
    </w:pPr>
  </w:style>
  <w:style w:type="paragraph" w:customStyle="1" w:styleId="Heading11">
    <w:name w:val="~Heading 1"/>
    <w:basedOn w:val="Heading10"/>
    <w:next w:val="BodyText1"/>
    <w:uiPriority w:val="1"/>
    <w:semiHidden/>
  </w:style>
  <w:style w:type="paragraph" w:customStyle="1" w:styleId="Heading21">
    <w:name w:val="~Heading 2"/>
    <w:basedOn w:val="Heading20"/>
    <w:next w:val="BodyText1"/>
    <w:uiPriority w:val="1"/>
    <w:semiHidden/>
  </w:style>
  <w:style w:type="paragraph" w:customStyle="1" w:styleId="Heading31">
    <w:name w:val="~Heading 3"/>
    <w:basedOn w:val="Heading30"/>
    <w:next w:val="BodyText1"/>
    <w:uiPriority w:val="1"/>
    <w:semiHidden/>
  </w:style>
  <w:style w:type="paragraph" w:customStyle="1" w:styleId="Heading41">
    <w:name w:val="~Heading 4"/>
    <w:basedOn w:val="Heading40"/>
    <w:next w:val="BodyText1"/>
    <w:uiPriority w:val="1"/>
    <w:semiHidden/>
  </w:style>
  <w:style w:type="paragraph" w:customStyle="1" w:styleId="Heading51">
    <w:name w:val="~Heading 5"/>
    <w:basedOn w:val="Heading50"/>
    <w:next w:val="BodyText1"/>
    <w:uiPriority w:val="1"/>
    <w:semiHidden/>
  </w:style>
  <w:style w:type="paragraph" w:customStyle="1" w:styleId="Heading61">
    <w:name w:val="~Heading 6"/>
    <w:basedOn w:val="Heading60"/>
    <w:next w:val="BodyText1"/>
    <w:uiPriority w:val="1"/>
    <w:semiHidden/>
  </w:style>
  <w:style w:type="paragraph" w:customStyle="1" w:styleId="HeadingManual10">
    <w:name w:val="~Heading Manual#1"/>
    <w:basedOn w:val="HeadingManual1"/>
    <w:next w:val="BodyText1"/>
    <w:uiPriority w:val="1"/>
    <w:semiHidden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1"/>
    <w:uiPriority w:val="1"/>
    <w:semiHidden/>
  </w:style>
  <w:style w:type="paragraph" w:customStyle="1" w:styleId="HeadingManual30">
    <w:name w:val="~Heading Manual#3"/>
    <w:basedOn w:val="HeadingManual3"/>
    <w:next w:val="BodyText1"/>
    <w:uiPriority w:val="1"/>
    <w:semiHidden/>
  </w:style>
  <w:style w:type="paragraph" w:customStyle="1" w:styleId="HeadingManual40">
    <w:name w:val="~Heading Manual#4"/>
    <w:basedOn w:val="HeadingManual4"/>
    <w:next w:val="BodyText1"/>
    <w:uiPriority w:val="1"/>
    <w:semiHidden/>
  </w:style>
  <w:style w:type="paragraph" w:customStyle="1" w:styleId="HeadingManual50">
    <w:name w:val="~Heading Manual#5"/>
    <w:basedOn w:val="HeadingManual5"/>
    <w:next w:val="BodyText1"/>
    <w:uiPriority w:val="1"/>
    <w:semiHidden/>
  </w:style>
  <w:style w:type="paragraph" w:customStyle="1" w:styleId="HeadingManual60">
    <w:name w:val="~Heading Manual#6"/>
    <w:basedOn w:val="HeadingManual6"/>
    <w:next w:val="BodyText1"/>
    <w:uiPriority w:val="1"/>
    <w:semiHidden/>
    <w:pPr>
      <w:ind w:left="1800" w:hanging="1800"/>
    </w:pPr>
  </w:style>
  <w:style w:type="paragraph" w:customStyle="1" w:styleId="InfoText0">
    <w:name w:val="~Info Text"/>
    <w:basedOn w:val="InfoText"/>
    <w:uiPriority w:val="1"/>
    <w:semiHidden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semiHidden/>
    <w:pPr>
      <w:shd w:val="clear" w:color="auto" w:fill="D9D9D9" w:themeFill="background1" w:themeFillShade="D9"/>
    </w:pPr>
  </w:style>
  <w:style w:type="paragraph" w:customStyle="1" w:styleId="Numbers0">
    <w:name w:val="~Numbers"/>
    <w:basedOn w:val="Numbers1Single0"/>
    <w:uiPriority w:val="1"/>
    <w:semiHidden/>
    <w:qFormat/>
  </w:style>
  <w:style w:type="paragraph" w:customStyle="1" w:styleId="Numbers1Double0">
    <w:name w:val="~Numbers #1 Double"/>
    <w:basedOn w:val="Numbers1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2Double0">
    <w:name w:val="~Numbers #2 Double"/>
    <w:basedOn w:val="Numbers2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2Single0">
    <w:name w:val="~Numbers #2 Single"/>
    <w:basedOn w:val="Numbers2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3Double0">
    <w:name w:val="~Numbers #3 Double"/>
    <w:basedOn w:val="Numbers3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4Single0">
    <w:name w:val="~Numbers #4 Single"/>
    <w:basedOn w:val="Numbers4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5Single0">
    <w:name w:val="~Numbers #5 Single"/>
    <w:basedOn w:val="Numbers5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Auto">
    <w:name w:val="~Numbers (Auto)"/>
    <w:basedOn w:val="NumbersAutoSingle"/>
    <w:uiPriority w:val="1"/>
    <w:semiHidden/>
    <w:pPr>
      <w:numPr>
        <w:numId w:val="46"/>
      </w:numPr>
      <w:shd w:val="clear" w:color="auto" w:fill="DBDCDD"/>
    </w:pPr>
  </w:style>
  <w:style w:type="paragraph" w:customStyle="1" w:styleId="NumbersAutoBold0">
    <w:name w:val="~Numbers (Auto) Bold"/>
    <w:basedOn w:val="NumbersAutoBoldDouble"/>
    <w:uiPriority w:val="1"/>
    <w:semiHidden/>
    <w:pPr>
      <w:numPr>
        <w:numId w:val="47"/>
      </w:numPr>
      <w:shd w:val="clear" w:color="auto" w:fill="D9D9D9" w:themeFill="background1" w:themeFillShade="D9"/>
    </w:pPr>
  </w:style>
  <w:style w:type="paragraph" w:customStyle="1" w:styleId="NumbersAutoDouble0">
    <w:name w:val="~Numbers (Auto) Double"/>
    <w:basedOn w:val="NumbersAuto"/>
    <w:uiPriority w:val="1"/>
    <w:semiHidden/>
    <w:pPr>
      <w:spacing w:after="120"/>
    </w:pPr>
  </w:style>
  <w:style w:type="paragraph" w:customStyle="1" w:styleId="NumbersBold0">
    <w:name w:val="~Numbers Bold"/>
    <w:basedOn w:val="NumbersBold"/>
    <w:uiPriority w:val="1"/>
    <w:semiHidden/>
    <w:pPr>
      <w:shd w:val="clear" w:color="auto" w:fill="DBDCDD"/>
    </w:pPr>
  </w:style>
  <w:style w:type="paragraph" w:customStyle="1" w:styleId="NumbersDouble0">
    <w:name w:val="~Numbers Double"/>
    <w:basedOn w:val="Numbers1Double0"/>
    <w:uiPriority w:val="1"/>
    <w:semiHidden/>
  </w:style>
  <w:style w:type="paragraph" w:customStyle="1" w:styleId="Subheading0">
    <w:name w:val="~Subheading"/>
    <w:basedOn w:val="Subheading"/>
    <w:next w:val="BodyText1"/>
    <w:uiPriority w:val="1"/>
    <w:semiHidden/>
    <w:pPr>
      <w:shd w:val="clear" w:color="auto" w:fill="DBDCDD"/>
    </w:pPr>
  </w:style>
  <w:style w:type="paragraph" w:customStyle="1" w:styleId="TableText10Bold0">
    <w:name w:val="~Table Text 10 Bold"/>
    <w:basedOn w:val="TableText10Bold"/>
    <w:uiPriority w:val="1"/>
    <w:semiHidden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semiHidden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semiHidden/>
    <w:rPr>
      <w:sz w:val="22"/>
    </w:rPr>
  </w:style>
  <w:style w:type="paragraph" w:customStyle="1" w:styleId="TableHeading80">
    <w:name w:val="~Table Heading 8"/>
    <w:basedOn w:val="TableHeading100"/>
    <w:uiPriority w:val="1"/>
    <w:semiHidden/>
    <w:rPr>
      <w:sz w:val="16"/>
    </w:rPr>
  </w:style>
  <w:style w:type="paragraph" w:customStyle="1" w:styleId="TableHeading90">
    <w:name w:val="~Table Heading 9"/>
    <w:basedOn w:val="TableHeading100"/>
    <w:uiPriority w:val="1"/>
    <w:semiHidden/>
    <w:qFormat/>
    <w:rPr>
      <w:sz w:val="18"/>
    </w:rPr>
  </w:style>
  <w:style w:type="paragraph" w:customStyle="1" w:styleId="TableofContents0">
    <w:name w:val="~Table of Contents"/>
    <w:basedOn w:val="TableofContents"/>
    <w:next w:val="BodyText1"/>
    <w:uiPriority w:val="1"/>
    <w:semiHidden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uiPriority w:val="1"/>
    <w:semiHidden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uiPriority w:val="1"/>
    <w:semiHidden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uiPriority w:val="1"/>
    <w:semiHidden/>
    <w:qFormat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uiPriority w:val="1"/>
    <w:semiHidden/>
    <w:qFormat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uiPriority w:val="1"/>
    <w:semiHidden/>
    <w:qFormat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uiPriority w:val="1"/>
    <w:semiHidden/>
    <w:qFormat/>
    <w:pPr>
      <w:shd w:val="clear" w:color="auto" w:fill="DBDCDD"/>
      <w:tabs>
        <w:tab w:val="clear" w:pos="1440"/>
      </w:tabs>
    </w:pPr>
  </w:style>
  <w:style w:type="paragraph" w:customStyle="1" w:styleId="TableText10Bullet3Double0">
    <w:name w:val="~Table Text 10 Bullet #3 Double"/>
    <w:basedOn w:val="TableText10Bullet3Double"/>
    <w:uiPriority w:val="1"/>
    <w:semiHidden/>
    <w:qFormat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uiPriority w:val="1"/>
    <w:semiHidden/>
    <w:qFormat/>
    <w:pPr>
      <w:shd w:val="clear" w:color="auto" w:fill="DBDCDD"/>
    </w:pPr>
  </w:style>
  <w:style w:type="paragraph" w:customStyle="1" w:styleId="TableText10Double0">
    <w:name w:val="~Table Text 10 Double"/>
    <w:basedOn w:val="TableText10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semiHidden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semiHidden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uiPriority w:val="1"/>
    <w:semiHidden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uiPriority w:val="1"/>
    <w:semiHidden/>
    <w:qFormat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uiPriority w:val="1"/>
    <w:semiHidden/>
    <w:qFormat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uiPriority w:val="1"/>
    <w:semiHidden/>
    <w:qFormat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uiPriority w:val="1"/>
    <w:semiHidden/>
    <w:qFormat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uiPriority w:val="1"/>
    <w:semiHidden/>
    <w:qFormat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uiPriority w:val="1"/>
    <w:semiHidden/>
    <w:qFormat/>
    <w:pPr>
      <w:shd w:val="clear" w:color="auto" w:fill="DBDCDD"/>
    </w:pPr>
  </w:style>
  <w:style w:type="paragraph" w:customStyle="1" w:styleId="TableText11Double0">
    <w:name w:val="~Table Text 11 Double"/>
    <w:basedOn w:val="TableText11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semiHidden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semiHidden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uiPriority w:val="1"/>
    <w:semiHidden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uiPriority w:val="1"/>
    <w:semiHidden/>
    <w:qFormat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uiPriority w:val="1"/>
    <w:semiHidden/>
    <w:qFormat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uiPriority w:val="1"/>
    <w:semiHidden/>
    <w:qFormat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uiPriority w:val="1"/>
    <w:semiHidden/>
    <w:qFormat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uiPriority w:val="1"/>
    <w:semiHidden/>
    <w:qFormat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uiPriority w:val="1"/>
    <w:semiHidden/>
    <w:qFormat/>
    <w:pPr>
      <w:shd w:val="clear" w:color="auto" w:fill="DBDCDD"/>
    </w:pPr>
  </w:style>
  <w:style w:type="paragraph" w:customStyle="1" w:styleId="TableText8Double0">
    <w:name w:val="~Table Text 8 Double"/>
    <w:basedOn w:val="TableText8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semiHidden/>
    <w:qFormat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uiPriority w:val="1"/>
    <w:semiHidden/>
    <w:qFormat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uiPriority w:val="1"/>
    <w:semiHidden/>
    <w:qFormat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uiPriority w:val="1"/>
    <w:semiHidden/>
    <w:qFormat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uiPriority w:val="1"/>
    <w:semiHidden/>
    <w:qFormat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uiPriority w:val="1"/>
    <w:semiHidden/>
    <w:qFormat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uiPriority w:val="1"/>
    <w:semiHidden/>
    <w:qFormat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uiPriority w:val="1"/>
    <w:semiHidden/>
    <w:qFormat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uiPriority w:val="1"/>
    <w:semiHidden/>
    <w:qFormat/>
    <w:pPr>
      <w:shd w:val="clear" w:color="auto" w:fill="DBDCDD"/>
    </w:pPr>
  </w:style>
  <w:style w:type="paragraph" w:customStyle="1" w:styleId="TableText9Double0">
    <w:name w:val="~Table Text 9 Double"/>
    <w:basedOn w:val="TableText9Double"/>
    <w:uiPriority w:val="1"/>
    <w:semiHidden/>
    <w:qFormat/>
    <w:pPr>
      <w:shd w:val="clear" w:color="auto" w:fill="DBDCDD"/>
    </w:pPr>
  </w:style>
  <w:style w:type="paragraph" w:customStyle="1" w:styleId="TableText9Single0">
    <w:name w:val="~Table Text 9 Single"/>
    <w:basedOn w:val="TableText9Single"/>
    <w:uiPriority w:val="1"/>
    <w:semiHidden/>
    <w:qFormat/>
    <w:pPr>
      <w:shd w:val="clear" w:color="auto" w:fill="DBDCDD"/>
    </w:pPr>
  </w:style>
  <w:style w:type="paragraph" w:customStyle="1" w:styleId="TableFigureCaption0">
    <w:name w:val="~Table/Figure Caption"/>
    <w:basedOn w:val="TableFigureCaption"/>
    <w:uiPriority w:val="1"/>
    <w:semiHidden/>
    <w:pPr>
      <w:shd w:val="clear" w:color="auto" w:fill="DBDCDD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PMingLiU" w:hAnsi="Arial" w:cs="Arial"/>
      <w:b/>
      <w:bCs/>
      <w:kern w:val="32"/>
      <w:sz w:val="36"/>
      <w:szCs w:val="32"/>
      <w:lang w:val="en-US" w:bidi="ar-DZ"/>
    </w:rPr>
  </w:style>
  <w:style w:type="character" w:customStyle="1" w:styleId="Heading2Char">
    <w:name w:val="Heading 2 Char"/>
    <w:basedOn w:val="DefaultParagraphFont"/>
    <w:link w:val="Heading2"/>
    <w:rPr>
      <w:rFonts w:ascii="Arial" w:eastAsia="PMingLiU" w:hAnsi="Arial" w:cs="Arial"/>
      <w:b/>
      <w:bCs/>
      <w:iCs/>
      <w:sz w:val="32"/>
      <w:szCs w:val="28"/>
      <w:lang w:val="en-US" w:bidi="ar-DZ"/>
    </w:rPr>
  </w:style>
  <w:style w:type="character" w:customStyle="1" w:styleId="Heading3Char">
    <w:name w:val="Heading 3 Char"/>
    <w:basedOn w:val="DefaultParagraphFont"/>
    <w:link w:val="Heading3"/>
    <w:rPr>
      <w:rFonts w:ascii="Arial" w:eastAsia="PMingLiU" w:hAnsi="Arial" w:cs="Arial"/>
      <w:b/>
      <w:bCs/>
      <w:sz w:val="28"/>
      <w:szCs w:val="26"/>
      <w:lang w:val="en-US"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val="en-US" w:bidi="ar-DZ"/>
    </w:rPr>
  </w:style>
  <w:style w:type="character" w:customStyle="1" w:styleId="Heading5Char">
    <w:name w:val="Heading 5 Char"/>
    <w:basedOn w:val="DefaultParagraphFont"/>
    <w:link w:val="Heading5"/>
    <w:semiHidden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semiHidden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bidi="ar-DZ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0"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EndnoteTextChar">
    <w:name w:val="Endnote Text Char"/>
    <w:basedOn w:val="DefaultParagraphFont"/>
    <w:link w:val="Endnote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PMingLiU" w:hAnsi="Arial" w:cs="Times New Roman"/>
      <w:sz w:val="18"/>
      <w:szCs w:val="20"/>
      <w:lang w:bidi="ar-DZ"/>
    </w:rPr>
  </w:style>
  <w:style w:type="paragraph" w:customStyle="1" w:styleId="HeaderFooterText">
    <w:name w:val="Header_FooterText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val="en-US" w:eastAsia="en-US" w:bidi="ar-DZ"/>
    </w:rPr>
  </w:style>
  <w:style w:type="paragraph" w:customStyle="1" w:styleId="Headline">
    <w:name w:val="Headline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HPEntityDetail">
    <w:name w:val="HP Entity Detail"/>
    <w:semiHidden/>
    <w:pPr>
      <w:framePr w:hSpace="144" w:wrap="around" w:vAnchor="page" w:hAnchor="margin" w:y="865"/>
      <w:spacing w:after="0" w:line="240" w:lineRule="auto"/>
      <w:ind w:left="2736"/>
    </w:pPr>
    <w:rPr>
      <w:rFonts w:ascii="Arial" w:eastAsia="PMingLiU" w:hAnsi="Arial" w:cs="Times New Roman"/>
      <w:color w:val="000000"/>
      <w:sz w:val="18"/>
      <w:szCs w:val="18"/>
      <w:lang w:val="en-US" w:eastAsia="en-US" w:bidi="ar-DZ"/>
    </w:rPr>
  </w:style>
  <w:style w:type="paragraph" w:customStyle="1" w:styleId="HPFullPage">
    <w:name w:val="HP Full Page"/>
    <w:semiHidden/>
    <w:pPr>
      <w:spacing w:after="0" w:line="240" w:lineRule="auto"/>
    </w:pPr>
    <w:rPr>
      <w:rFonts w:ascii="Arial" w:eastAsia="Times New Roman" w:hAnsi="Arial" w:cs="Times New Roman"/>
      <w:sz w:val="16"/>
      <w:szCs w:val="18"/>
      <w:lang w:val="en-US" w:eastAsia="en-US" w:bidi="ar-DZ"/>
    </w:rPr>
  </w:style>
  <w:style w:type="paragraph" w:customStyle="1" w:styleId="HPLogo">
    <w:name w:val="HP Logo"/>
    <w:basedOn w:val="Normal"/>
    <w:semiHidden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RecipientData">
    <w:name w:val="HP Recipient Data"/>
    <w:semiHidden/>
    <w:pPr>
      <w:numPr>
        <w:numId w:val="48"/>
      </w:numPr>
      <w:spacing w:after="20" w:line="240" w:lineRule="auto"/>
    </w:pPr>
    <w:rPr>
      <w:rFonts w:ascii="Arial" w:eastAsia="Times" w:hAnsi="Arial" w:cs="Arial"/>
      <w:sz w:val="18"/>
      <w:szCs w:val="18"/>
      <w:lang w:val="en-US" w:eastAsia="en-US" w:bidi="ar-DZ"/>
    </w:rPr>
  </w:style>
  <w:style w:type="paragraph" w:customStyle="1" w:styleId="HPPropDate">
    <w:name w:val="HP Prop Date"/>
    <w:basedOn w:val="HPRecipientData"/>
    <w:semiHidden/>
  </w:style>
  <w:style w:type="paragraph" w:customStyle="1" w:styleId="HPSender">
    <w:name w:val="HP Sender"/>
    <w:next w:val="Normal"/>
    <w:link w:val="HPSenderChar"/>
    <w:semiHidden/>
    <w:pPr>
      <w:spacing w:after="0" w:line="240" w:lineRule="auto"/>
    </w:pPr>
    <w:rPr>
      <w:rFonts w:ascii="Arial" w:eastAsia="Times" w:hAnsi="Arial" w:cs="Arial"/>
      <w:sz w:val="18"/>
      <w:szCs w:val="16"/>
      <w:lang w:val="en-US" w:eastAsia="en-US" w:bidi="ar-DZ"/>
    </w:rPr>
  </w:style>
  <w:style w:type="character" w:customStyle="1" w:styleId="HPSenderChar">
    <w:name w:val="HP Sender Char"/>
    <w:link w:val="HPSender"/>
    <w:semiHidden/>
    <w:rPr>
      <w:rFonts w:ascii="Arial" w:eastAsia="Times" w:hAnsi="Arial" w:cs="Arial"/>
      <w:sz w:val="18"/>
      <w:szCs w:val="16"/>
      <w:lang w:bidi="ar-DZ"/>
    </w:rPr>
  </w:style>
  <w:style w:type="paragraph" w:customStyle="1" w:styleId="HPSenderData">
    <w:name w:val="HP Sender Data"/>
    <w:basedOn w:val="HPSender"/>
    <w:semiHidden/>
    <w:rPr>
      <w:szCs w:val="18"/>
    </w:rPr>
  </w:style>
  <w:style w:type="paragraph" w:customStyle="1" w:styleId="HPBasicText">
    <w:name w:val="HP_BasicText"/>
    <w:semiHidden/>
    <w:pPr>
      <w:spacing w:after="120" w:line="240" w:lineRule="auto"/>
      <w:ind w:left="2736"/>
    </w:pPr>
    <w:rPr>
      <w:rFonts w:ascii="Arial" w:eastAsia="PMingLiU" w:hAnsi="Arial" w:cs="Times New Roman"/>
      <w:szCs w:val="18"/>
      <w:lang w:val="en-US" w:eastAsia="en-US" w:bidi="ar-DZ"/>
    </w:rPr>
  </w:style>
  <w:style w:type="paragraph" w:customStyle="1" w:styleId="HPBullet">
    <w:name w:val="HP_Bullet"/>
    <w:basedOn w:val="HPBasicText"/>
    <w:semiHidden/>
    <w:pPr>
      <w:tabs>
        <w:tab w:val="left" w:pos="3096"/>
      </w:tabs>
      <w:spacing w:after="0"/>
      <w:ind w:left="3096" w:hanging="360"/>
    </w:pPr>
  </w:style>
  <w:style w:type="paragraph" w:customStyle="1" w:styleId="HPBulletDouble">
    <w:name w:val="HP_Bullet Double"/>
    <w:basedOn w:val="HPBullet"/>
    <w:semiHidden/>
    <w:qFormat/>
    <w:pPr>
      <w:spacing w:after="120"/>
    </w:pPr>
  </w:style>
  <w:style w:type="paragraph" w:customStyle="1" w:styleId="HPEsenderinfo">
    <w:name w:val="HPE sender info"/>
    <w:basedOn w:val="Normal"/>
    <w:semiHidden/>
    <w:qFormat/>
    <w:pPr>
      <w:suppressAutoHyphens/>
      <w:spacing w:line="210" w:lineRule="exact"/>
    </w:pPr>
    <w:rPr>
      <w:rFonts w:eastAsia="Times New Roman"/>
      <w:sz w:val="17"/>
    </w:rPr>
  </w:style>
  <w:style w:type="paragraph" w:customStyle="1" w:styleId="HPEsenderaddress">
    <w:name w:val="HPE sender address"/>
    <w:basedOn w:val="HPEsenderinfo"/>
    <w:semiHidden/>
    <w:qFormat/>
    <w:pPr>
      <w:spacing w:line="220" w:lineRule="exact"/>
    </w:pPr>
  </w:style>
  <w:style w:type="paragraph" w:customStyle="1" w:styleId="HPEsenderinfobold">
    <w:name w:val="HPE sender info bold"/>
    <w:basedOn w:val="HPEsenderinfo"/>
    <w:next w:val="HPEsenderinfo"/>
    <w:semiHidden/>
    <w:qFormat/>
    <w:rPr>
      <w:rFonts w:ascii="Metric Semibold" w:hAnsi="Metric Semibold"/>
    </w:rPr>
  </w:style>
  <w:style w:type="paragraph" w:customStyle="1" w:styleId="hpecomurl">
    <w:name w:val="hpe.com url"/>
    <w:basedOn w:val="HPEsenderinfobold"/>
    <w:semiHidden/>
    <w:qFormat/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5B9BD5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rFonts w:ascii="Arial" w:eastAsia="PMingLiU" w:hAnsi="Arial" w:cs="Times New Roman"/>
      <w:i/>
      <w:iCs/>
      <w:color w:val="5B9BD5" w:themeColor="accent1"/>
      <w:szCs w:val="20"/>
      <w:lang w:bidi="ar-DZ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5B9BD5" w:themeColor="accent1"/>
      <w:spacing w:val="5"/>
      <w:lang w:val="en-US" w:bidi="ar-DZ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bidi="ar-DZ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  <w:spacing w:val="15"/>
      <w:lang w:bidi="ar-DZ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  <w:lang w:val="en-US" w:bidi="ar-DZ"/>
    </w:r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bidi="ar-DZ"/>
    </w:rPr>
  </w:style>
  <w:style w:type="paragraph" w:customStyle="1" w:styleId="TOCHeading1">
    <w:name w:val="TOC Heading1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val="en-US" w:eastAsia="en-US" w:bidi="ar-DZ"/>
    </w:rPr>
  </w:style>
  <w:style w:type="paragraph" w:customStyle="1" w:styleId="TOF1">
    <w:name w:val="TOF 1"/>
    <w:basedOn w:val="TOC1"/>
    <w:uiPriority w:val="2"/>
    <w:pPr>
      <w:tabs>
        <w:tab w:val="left" w:pos="1134"/>
      </w:tabs>
    </w:pPr>
  </w:style>
  <w:style w:type="paragraph" w:customStyle="1" w:styleId="TopLine">
    <w:name w:val="Top Line"/>
    <w:basedOn w:val="Normal"/>
    <w:uiPriority w:val="2"/>
    <w:pPr>
      <w:pBdr>
        <w:bottom w:val="single" w:sz="18" w:space="1" w:color="auto"/>
      </w:pBdr>
    </w:pPr>
  </w:style>
  <w:style w:type="paragraph" w:customStyle="1" w:styleId="TOT1">
    <w:name w:val="TOT 1"/>
    <w:basedOn w:val="Normal"/>
    <w:uiPriority w:val="2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TableGrid10">
    <w:name w:val="Table Grid1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XC">
    <w:name w:val="DXC"/>
    <w:basedOn w:val="TableNormal"/>
    <w:uiPriority w:val="99"/>
    <w:pPr>
      <w:spacing w:after="0" w:line="240" w:lineRule="auto"/>
    </w:pPr>
    <w:rPr>
      <w:rFonts w:ascii="Arial" w:hAnsi="Arial"/>
      <w:sz w:val="18"/>
    </w:rPr>
    <w:tblPr>
      <w:jc w:val="center"/>
      <w:tblBorders>
        <w:bottom w:val="single" w:sz="4" w:space="0" w:color="808080"/>
        <w:insideH w:val="single" w:sz="4" w:space="0" w:color="808080"/>
      </w:tblBorders>
      <w:tblCellMar>
        <w:left w:w="72" w:type="dxa"/>
        <w:right w:w="72" w:type="dxa"/>
      </w:tblCellMar>
    </w:tblPr>
    <w:trPr>
      <w:jc w:val="center"/>
    </w:trPr>
    <w:tblStylePr w:type="firstRow">
      <w:rPr>
        <w:rFonts w:ascii="Arial" w:hAnsi="Arial"/>
        <w:sz w:val="18"/>
      </w:rPr>
      <w:tblPr/>
      <w:tcPr>
        <w:tcBorders>
          <w:bottom w:val="single" w:sz="12" w:space="0" w:color="auto"/>
        </w:tcBorders>
      </w:tcPr>
    </w:tblStylePr>
  </w:style>
  <w:style w:type="paragraph" w:customStyle="1" w:styleId="TableNumbers9Auto1Single">
    <w:name w:val="*Table Numbers 9 (Auto) #1 Single"/>
    <w:uiPriority w:val="1"/>
    <w:qFormat/>
    <w:pPr>
      <w:numPr>
        <w:numId w:val="49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lang w:val="en-US" w:eastAsia="en-US"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50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lang w:val="en-US" w:eastAsia="en-US"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lang w:val="en-US" w:eastAsia="en-US" w:bidi="ar-DZ"/>
    </w:rPr>
  </w:style>
  <w:style w:type="table" w:customStyle="1" w:styleId="DXCSubhead">
    <w:name w:val="DXC Subhead"/>
    <w:basedOn w:val="DXC"/>
    <w:uiPriority w:val="99"/>
    <w:tblPr>
      <w:tblBorders>
        <w:bottom w:val="single" w:sz="4" w:space="0" w:color="000000"/>
        <w:insideH w:val="single" w:sz="4" w:space="0" w:color="000000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sz w:val="18"/>
      </w:rPr>
      <w:tblPr/>
      <w:tcPr>
        <w:tcBorders>
          <w:bottom w:val="single" w:sz="4" w:space="0" w:color="D9D9D9"/>
        </w:tcBorders>
        <w:shd w:val="clear" w:color="auto" w:fill="auto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pPr>
      <w:spacing w:after="0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51"/>
      </w:numPr>
      <w:tabs>
        <w:tab w:val="clear" w:pos="1440"/>
      </w:tabs>
      <w:spacing w:after="120"/>
    </w:pPr>
  </w:style>
  <w:style w:type="paragraph" w:customStyle="1" w:styleId="Subheading1">
    <w:name w:val="Subheading"/>
    <w:uiPriority w:val="2"/>
    <w:qFormat/>
    <w:pPr>
      <w:keepNext/>
      <w:spacing w:before="180" w:after="60" w:line="280" w:lineRule="exact"/>
    </w:pPr>
    <w:rPr>
      <w:rFonts w:ascii="Arial" w:eastAsiaTheme="minorEastAsia" w:hAnsi="Arial"/>
      <w:b/>
      <w:iCs/>
      <w:sz w:val="22"/>
      <w:lang w:val="en-US" w:eastAsia="en-US"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51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51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5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numId w:val="53"/>
      </w:numPr>
      <w:tabs>
        <w:tab w:val="left" w:pos="1260"/>
      </w:tabs>
      <w:spacing w:after="120"/>
      <w:ind w:left="1267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left" w:pos="1440"/>
      </w:tabs>
      <w:ind w:left="1440" w:hanging="360"/>
    </w:pPr>
    <w:rPr>
      <w:sz w:val="20"/>
    </w:rPr>
  </w:style>
  <w:style w:type="paragraph" w:customStyle="1" w:styleId="Graphic">
    <w:name w:val="Graphic"/>
    <w:qFormat/>
    <w:pPr>
      <w:spacing w:before="120" w:after="60" w:line="240" w:lineRule="auto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paragraph" w:customStyle="1" w:styleId="SectionHeading0">
    <w:name w:val="SectionHeading"/>
    <w:uiPriority w:val="1"/>
    <w:qFormat/>
    <w:pPr>
      <w:pageBreakBefore/>
      <w:spacing w:before="2040" w:after="0" w:line="240" w:lineRule="auto"/>
    </w:pPr>
    <w:rPr>
      <w:rFonts w:ascii="Arial" w:eastAsia="PMingLiU" w:hAnsi="Arial" w:cs="Times New Roman"/>
      <w:b/>
      <w:color w:val="000000"/>
      <w:sz w:val="48"/>
      <w:lang w:val="en-US" w:eastAsia="en-US" w:bidi="ar-DZ"/>
    </w:rPr>
  </w:style>
  <w:style w:type="paragraph" w:customStyle="1" w:styleId="SectionText0">
    <w:name w:val="SectionText"/>
    <w:uiPriority w:val="2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lang w:val="en-US" w:eastAsia="en-US" w:bidi="ar-DZ"/>
    </w:rPr>
  </w:style>
  <w:style w:type="paragraph" w:customStyle="1" w:styleId="ConfidentialHead">
    <w:name w:val="ConfidentialHead"/>
    <w:next w:val="ConfidentialityNotice"/>
    <w:uiPriority w:val="1"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lang w:val="en-US" w:eastAsia="en-US" w:bidi="ar-DZ"/>
    </w:rPr>
  </w:style>
  <w:style w:type="character" w:customStyle="1" w:styleId="BodyTextZchn">
    <w:name w:val="*Body Text Zchn"/>
    <w:link w:val="BodyText"/>
    <w:uiPriority w:val="1"/>
    <w:locked/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semiHidden/>
    <w:qFormat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semiHidden/>
    <w:qFormat/>
    <w:rPr>
      <w:i/>
    </w:rPr>
  </w:style>
  <w:style w:type="paragraph" w:customStyle="1" w:styleId="Table">
    <w:name w:val="~Table"/>
    <w:basedOn w:val="BodyText"/>
    <w:uiPriority w:val="1"/>
    <w:semiHidden/>
    <w:qFormat/>
    <w:pPr>
      <w:shd w:val="clear" w:color="auto" w:fill="DBDCDD"/>
      <w:jc w:val="center"/>
    </w:pPr>
  </w:style>
  <w:style w:type="paragraph" w:customStyle="1" w:styleId="TableCaption">
    <w:name w:val="~Table Caption"/>
    <w:basedOn w:val="Caption"/>
    <w:uiPriority w:val="1"/>
    <w:semiHidden/>
    <w:qFormat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semiHidden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lang w:val="en-US" w:eastAsia="en-US"/>
    </w:rPr>
  </w:style>
  <w:style w:type="paragraph" w:customStyle="1" w:styleId="BCTextBold">
    <w:name w:val="BCTextBold"/>
    <w:semiHidden/>
    <w:qFormat/>
    <w:pPr>
      <w:widowControl w:val="0"/>
      <w:autoSpaceDE w:val="0"/>
      <w:autoSpaceDN w:val="0"/>
      <w:spacing w:after="0" w:line="200" w:lineRule="exact"/>
    </w:pPr>
    <w:rPr>
      <w:rFonts w:ascii="Arial Bold" w:eastAsia="PMingLiU" w:hAnsi="Arial Bold" w:cs="Times New Roman"/>
      <w:b/>
      <w:color w:val="000000"/>
      <w:sz w:val="16"/>
      <w:lang w:val="en-GB" w:eastAsia="en-US"/>
    </w:rPr>
  </w:style>
  <w:style w:type="table" w:customStyle="1" w:styleId="DXCCV">
    <w:name w:val="DXCCV"/>
    <w:basedOn w:val="TableNormal"/>
    <w:uiPriority w:val="99"/>
    <w:pPr>
      <w:spacing w:after="0" w:line="240" w:lineRule="auto"/>
    </w:pPr>
    <w:rPr>
      <w:rFonts w:ascii="Arial" w:hAnsi="Arial"/>
    </w:rPr>
    <w:tblPr>
      <w:tblCellMar>
        <w:left w:w="0" w:type="dxa"/>
        <w:right w:w="0" w:type="dxa"/>
      </w:tblCellMar>
    </w:tblPr>
  </w:style>
  <w:style w:type="paragraph" w:customStyle="1" w:styleId="BioName">
    <w:name w:val="BioName"/>
    <w:qFormat/>
    <w:pPr>
      <w:spacing w:line="240" w:lineRule="auto"/>
    </w:pPr>
    <w:rPr>
      <w:rFonts w:ascii="Arial Bold" w:eastAsia="Times New Roman" w:hAnsi="Arial Bold" w:cs="Arial"/>
      <w:b/>
      <w:bCs/>
      <w:color w:val="000000" w:themeColor="text1"/>
      <w:kern w:val="36"/>
      <w:sz w:val="48"/>
      <w:szCs w:val="48"/>
      <w:lang w:val="en-US" w:eastAsia="en-US" w:bidi="ar-DZ"/>
    </w:rPr>
  </w:style>
  <w:style w:type="paragraph" w:customStyle="1" w:styleId="Organization">
    <w:name w:val="Organization"/>
    <w:qFormat/>
    <w:rPr>
      <w:rFonts w:ascii="Arial" w:eastAsia="PMingLiU" w:hAnsi="Arial" w:cs="Times New Roman"/>
      <w:b/>
      <w:sz w:val="32"/>
      <w:szCs w:val="32"/>
      <w:lang w:val="en-US" w:eastAsia="en-US" w:bidi="ar-DZ"/>
    </w:rPr>
  </w:style>
  <w:style w:type="paragraph" w:customStyle="1" w:styleId="BioTitle">
    <w:name w:val="BioTitle"/>
    <w:qFormat/>
    <w:pPr>
      <w:spacing w:after="360"/>
    </w:pPr>
    <w:rPr>
      <w:rFonts w:ascii="Arial" w:eastAsiaTheme="minorEastAsia" w:hAnsi="Arial"/>
      <w:b/>
      <w:iCs/>
      <w:sz w:val="24"/>
      <w:lang w:val="en-US" w:eastAsia="en-US" w:bidi="ar-DZ"/>
    </w:rPr>
  </w:style>
  <w:style w:type="paragraph" w:customStyle="1" w:styleId="HeaderleftWMargin">
    <w:name w:val="Header.left.WMargin"/>
    <w:basedOn w:val="Headerleft"/>
    <w:qFormat/>
    <w:pPr>
      <w:ind w:left="-3060"/>
    </w:pPr>
  </w:style>
  <w:style w:type="character" w:customStyle="1" w:styleId="NormalBold">
    <w:name w:val="Normal Bold"/>
    <w:uiPriority w:val="1"/>
    <w:qFormat/>
    <w:rPr>
      <w:b/>
    </w:rPr>
  </w:style>
  <w:style w:type="character" w:customStyle="1" w:styleId="NormalItalic">
    <w:name w:val="Normal Italic"/>
    <w:basedOn w:val="DefaultParagraphFont"/>
    <w:uiPriority w:val="1"/>
    <w:qFormat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ribbon>
    <tabs>
      <tab id="ProposalTab" label="PROPOSAL TOOLS" keytip="O">
        <group id="RegularStylesGroup" label="Regular Styles">
          <box id="RegularStylesBox" boxStyle="vertical">
            <box id="RegularStylesToolbar" boxStyle="horizontal">
              <menu id="Headings" label="Headings" itemSize="normal" keytip="H">
                <button id="mSH1" label="*Heading 1 (Alt+1)" image="H1X" onAction="applyStyle" screentip="Apply Heading 1 (Alt+1)" supertip="Applies the un-numbered heading level 1 style to currently selected text. Use this at the start of each new section of the proposal."/>
                <button id="mSH2" label="*Heading 2 (Alt+2)" image="H2X" onAction="applyStyle" screentip="Apply Heading 2 (Alt+2)" supertip="Applies the un-numbered heading level 2 style to currently selected text. Use this as a second level subsection of the proposal."/>
                <button id="mSH3" label="*Heading 3 (Alt+3)" image="H3X" onAction="applyStyle" screentip="Apply Heading 3 (Alt+3)" supertip="Applies the un-numbered heading level 3 style to currently selected text. Use this as a third level subsection of the proposal."/>
                <button id="mSH4" label="*Heading 4 (Alt+4)" image="H4X" onAction="applyStyle" screentip="Apply Heading 4 (Alt+4)" supertip="Applies the un-numbered heading level 4 style to currently selected text. Use this as the start of each new sub-section of body text."/>
                <button id="mSH5" label="*Heading 5 (Alt+5)" image="H5X" onAction="applyStyle" screentip="Apply Heading 5 (Alt+5)" supertip="Applies the un-numbered heading level 5 style to currently selected text. Try to avoid using headings down to this level."/>
                <button id="mSH6" label="*Heading 6" image="H6X" onAction="applyStyle" screentip="Apply Heading 6" supertip="Applies the un-numbered heading level 6 style to currently selected text. Try to avoid using headings down to this level."/>
                <menuSeparator id="separator1"/>
                <button id="mSM1" label="*Heading Manual#1 (Ctrl+1)" image="H1M" onAction="applyStyle" screentip="Apply Manual Heading 1 (Ctrl+1)" supertip="Applies the manual heading level 1 style to currently selected text. Update the heading number manually after applying the style, e.g. 1. Heading."/>
                <button id="mSM2" label="*Heading Manual#2 (Ctrl+2)" image="H2M" onAction="applyStyle" screentip="Apply Manual Heading 2 (Ctrl+2)" supertip="Applies the manual heading level 2 style to currently selected text. Update the heading number manually after applying the style, e.g. 1.2. Heading."/>
                <button id="mSM3" label="*Heading Manual#3 (Ctrl+3)" image="H3M" onAction="applyStyle" screentip="Apply Manual Heading 3 (Ctrl+3)" supertip="Applies the manual heading level 3 style to currently selected text. Update the heading number manually after applying the style, e.g. 1.2.3. Heading."/>
                <button id="mSM4" label="*Heading Manual#4 (Ctrl+4)" image="H4M" onAction="applyStyle" screentip="Apply Manual Heading 4 (Ctrl+4)" supertip="Applies the manual heading level 4 style to currently selected text. Update the heading number manually after applying the style, e.g. 1.2.3.4. Heading. Avoid nesting heading levels this deep. It makes the proposal hard to follow."/>
                <button id="mSM5" label="*Heading Manual#5 (Ctrl+5)" image="H5M" onAction="applyStyle" screentip="Apply Manual Heading 5 (Ctrl+5)" supertip="Applies the manual heading level 5 style to currently selected text. Update the heading number manually after applying the style, e.g. 1.2.3.4.5. Heading. Avoid nesting heading levels this deep. It makes the proposal hard to follow."/>
                <button id="mSM6" label="*Heading Manual#6" image="H6M" onAction="applyStyle" screentip="Apply Manual Heading 6" supertip="Applies the manual heading level 6 style to currently selected text. Update the heading number manually after applying the style, e.g. 1.2.3.4.5.6. Heading. Avoid nesting heading levels this deep. It makes the proposal hard to follow."/>
                <menuSeparator id="separator2"/>
                <button id="mSA1" label="Heading 1 (Auto#) (Alt+Shift+1)" image="H1N" onAction="applyStyle" screentip="Apply Numbered Heading 1 (Alt+Shift+1)" supertip="Applies the numbered heading level 1 style to currently selected text. Use this at the start of each new section of the proposal."/>
                <button id="mSA2" label="Heading 2 (Auto#) (Alt+Shift+2)" image="H2N" onAction="applyStyle" screentip="Apply Numbered Heading 2 (Alt+Shift+2)" supertip="Applies the numbered heading level 2 style to currently selected text. Use this as a second level subsection of the proposal."/>
                <button id="mSA3" label="Heading 3 (Auto#) (Alt+Shift+3)" image="H3N" onAction="applyStyle" screentip="Apply Numbered Heading 3 (Alt+Shift+3)" supertip="Applies the numbered heading level 3 style to currently selected text. Use this as a third level subsection of the proposal."/>
                <button id="mSA4" label="Heading 4 (Auto#) (Alt+Shift+4)" image="H4N" onAction="applyStyle" screentip="Apply Numbered Heading 4 (Alt+Shift+4)" supertip="Applies the numbered heading level 4 style to currently selected text. Use this as the start of each new sub-section of body text."/>
                <button id="mSA5" label="Heading 5 (Auto#) (Alt+Shift+5)" image="H5N" onAction="applyStyle" screentip="Apply Numbered Heading 5 (Alt+Shift+5)" supertip="Applies the numbered heading level 5 style to currently selected text. Try to avoid using headings down to this level."/>
                <button id="mSA6" label="Heading 6 (Auto#)" image="H6N" onAction="applyStyle" screentip="Apply Numbered Heading 6" supertip="Applies the numbered heading level 6 style to currently selected text. Try to avoid using headings down to this level."/>
              </menu>
              <menu id="Paragraphs" label="Paragraphs" itemSize="normal" keytip="P">
                <button id="mSBT" label="*Body Text (Alt+T)" image="BodyTextDouble" onAction="applyStyle" screentip="Apply Body Text Double (Alt+T)" supertip="Applies the Body Text style to the selected text, adding a little extra space to the end of the paragraph to be easy on the eye."/>
                <button id="mSBS" label="*Body Single (Alt+S)" image="BodyTextSingle" onAction="applyStyle" screentip="Apply Body Text Single (Alt+S)" supertip="Applies the Body Text Single style to the selected text, without the extra space to the end of the paragraph."/>
                <button id="mSBB" label="*Body Text Bold (Alt+B)" image="BodyTextBold" onAction="applyStyle" screentip="Apply Body Text Bold (Alt+B)" supertip="Applies the Body Bold Text style to the selected text for emphasis of selected words in a paragraph."/>
                <menuSeparator id="separator3a"/>
                <button id="mLIT" label="*LeadInText" onAction="applyStyle" screentip="Apply Lead In Text style" supertip="Applies LeadInText style to the selected text to add emphasis to a key point or message following a heading."/>
                <menuSeparator id="separator3b"/>
                <button id="mSS1" label="*Subheading (Alt+D)" image="SubHeading1" onAction="applyStyle" screentip="Apply Subheading (Alt+D)" supertip="Applies the Subheading 1 style to the selected text for emphasis of key themes and messages. Use this after the section heading for emphasis of the win theme or theme statement."/>
                <button id="mSS2" label="*Subheading 2" image="SubHeading2" onAction="applyStyle"/>
                <menuSeparator id="separator3"/>
                <button id="mQO" label="*Quotation (Alt+Q)" onAction="applyStyle" screentip="Apply Quotation Style (Alt+Q)" supertip="Sets the current text as a Quotation style."/>
                <button id="mQA" label="*Quotation Attribute (Alt+A)" onAction="applyStyle" screentip="Apply Quotation Attribution Style (Alt+A)" supertip="Sets the current text as a Quotation Attribution style."/>
                <button id="mBP" label="*Blind Paragraph (Alt+X)" onAction="applyStyle" screentip="Apply Blind Paragraph (Alt+Q)" supertip="Sets the current text to a tiny font that's (almost) invisible."/>
                <menuSeparator id="separator5"/>
                <menu id="CoverLetterStyles" label="Cover Letter Styles" itemSize="normal">
                  <button id="mCB" label="*Cvr Ltr Body Text" onAction="applyStyle"/>
                  <button id="mCD" label="*Cvr Ltr Detail" onAction="applyStyle"/>
                  <button id="mC1" label="*Cvr Ltr Bullet #1 Single" onAction="applyStyle"/>
                  <button id="mC2" label="*Cvr Ltr Bullet #1 Double" onAction="applyStyle"/>
                  <button id="mC3" label="*Cvr Ltr Bullet #2 Single" onAction="applyStyle"/>
                  <button id="mC4" label="*Cvr Ltr Bullet #2 Double" onAction="applyStyle"/>
                </menu>
                <button id="mNH" label="*Notice Heading" onAction="applyStyle"/>
                <button id="mPN" label="*Proprietary Notice" onAction="applyStyle"/>
              </menu>
              <menu id="BulletsLists" label="Bullets &amp;&amp; Lists" itemSize="normal" keytip="B">
                <button id="mSO1" label="*Bullet #1 Single (Alt+6)" image="B1Single" onAction="applyStyle" screentip="Apply Bullet 1 Single (Alt+6)" supertip="Sets the current text as a top level bullet with no spacing between individual bullet points."/>
                <button id="mSP1" label="*Bullet #1 Double (Alt+7)" image="B1Double" onAction="applyStyle" screentip="Apply Bullet 1 Double (Alt+7)" supertip="Sets the current text as a top level bullet with spacing between individual bullet points."/>
                <menuSeparator id="separator6"/>
                <button id="mSO2" label="*Bullet #2 Single (Alt+8)" image="B2Single" onAction="applyStyle" screentip="Apply Bullet 2 Single (Alt+8)" supertip="Sets the current text as a nested sub-bullet with no spacing between individual bullet points."/>
                <button id="mSP2" label="*Bullet #2 Double (Alt+9)" image="B2Double" onAction="applyStyle" screentip="Apply Bullet 2 Double (Alt+9)" supertip="Sets the current text as a nested sub-bullet with spacing between individual bullet points."/>
                <menuSeparator id="separator7"/>
                <button id="mSO3" label="*Bullet #3 Single" image="B3Single" onAction="applyStyle"/>
                <button id="mSP3" label="*Bullet #3 Double" image="B3Double" onAction="applyStyle"/>
                <menuSeparator id="separator8"/>
                <button id="mSO4" label="*Bullet #4 Single" onAction="applyStyle"/>
                <button id="mSP4" label="*Bullet #4 Double" onAction="applyStyle"/>
                <menuSeparator id="separator9"/>
                <button id="mSO5" label="*Bullet #5 Single" onAction="applyStyle"/>
                <button id="mSP5" label="*Bullet #5 Double" onAction="applyStyle"/>
                <menuSeparator id="separator10"/>
                <menu id="BulletsSubtexts" label="*Bullet/# Subtexts" itemSize="normal">
                  <button id="mSQ1" label="*Bullet #1 Subtext Single" onAction="applyStyle"/>
                  <button id="mSR1" label="*Bullet #1 Subtext Double" onAction="applyStyle"/>
                  <button id="mSQ2" label="*Bullet #2 Subtext Single" onAction="applyStyle"/>
                  <button id="mSR2" label="*Bullet #2 Subtext Double" onAction="applyStyle"/>
                  <button id="mSQ3" label="*Bullet #3 Subtext Single" onAction="applyStyle"/>
                  <button id="mSR3" label="*Bullet #3 Subtext Double" onAction="applyStyle"/>
                  <button id="mSQ4" label="*Bullet #4 Subtext Single" onAction="applyStyle"/>
                  <button id="mSR4" label="*Bullet #4 Subtext Double" onAction="applyStyle"/>
                  <button id="mSQ5" label="*Bullet #5 Subtext Single" onAction="applyStyle"/>
                  <button id="mSR5" label="*Bullet #5 Subtext Double" onAction="applyStyle"/>
                </menu>
                <menuSeparator id="separator11"/>
                <menu id="NumbersManual" label="*Numbers (Manual#)" itemSize="normal">
                  <button id="mSW1" label="*Numbers #1 Single" onAction="applyStyle"/>
                  <button id="mSX1" label="*Numbers #1 Double" onAction="applyStyle"/>
                  <button id="mSW2" label="*Numbers #2 Single" onAction="applyStyle"/>
                  <button id="mSX2" label="*Numbers #2 Double" onAction="applyStyle"/>
                  <button id="mSW3" label="*Numbers #3 Single" onAction="applyStyle"/>
                  <button id="mSX3" label="*Numbers #3 Double" onAction="applyStyle"/>
                  <button id="mSW4" label="*Numbers #4 Single" onAction="applyStyle"/>
                  <button id="mSX4" label="*Numbers #4 Double" onAction="applyStyle"/>
                  <button id="mSW5" label="*Numbers #5 Single" onAction="applyStyle"/>
                  <button id="mSX5" label="*Numbers #5 Double" onAction="applyStyle"/>
                  <button id="mSZ" label="*Bullet Subnumber" onAction="applyStyle"/>
                </menu>
                <menu id="NumbersAuto" label="*Numbers (Auto#)" itemSize="normal">
                  <button id="mSYS" label="*Numbers (Auto) Single (Alt+N)" onAction="applyStyle" screentip="Auto Number List Single (Alt+N)" supertip="Adds automatic list numbering to currently selected items with no space between them."/>
                  <button id="mSYD" label="*Numbers (Auto) Double (Alt+O)" onAction="applyStyle" screentip="Auto Number List Single (Alt+O)" supertip="Adds automatic list numbering to currently selected items with space added between them."/>
                </menu>
              </menu>
            </box>
            <box id="HeadingButtons">
              <button id="bSH1" image="H1X" onAction="applyStyle" screentip="Apply Heading 1 (Alt+1)" supertip="Applies the un-numbered heading level 1 style to currently selected text. Use this at the start of each new section of the proposal."/>
              <button id="bSH2" image="H2X" onAction="applyStyle" screentip="Apply Heading 2 (Alt+2)" supertip="Applies the un-numbered heading level 2 style to currently selected text. Use this as a second level subsection of the proposal."/>
              <button id="bSH3" image="H3X" onAction="applyStyle" screentip="Apply Heading 3 (Alt+3)" supertip="Applies the un-numbered heading level 3 style to currently selected text. Use this as a third level subsection of the proposal."/>
              <button id="bSA1" image="H1N" onAction="applyStyle" screentip="Apply Numbered Heading 1 (Alt+Shift+1)" supertip="Applies the numbered heading level 1 style to currently selected text. Use this at the start of each new section of the proposal."/>
              <button id="bSA2" image="H2N" onAction="applyStyle" screentip="Apply Numbered Heading 2 (Alt+Shift+2)" supertip="Applies the numbered heading level 2 style to currently selected text. Use this as a second level subsection of the proposal."/>
              <button id="bSA3" image="H3N" onAction="applyStyle" screentip="Apply Numbered Heading 3 (Alt+Shift+3)" supertip="Applies the numbered heading level 3 style to currently selected text. Use this as a third level subsection of the proposal."/>
              <button id="bSM1" image="H1M" onAction="applyStyle" screentip="Apply Manual Heading 1 (Ctrl+1)" supertip="Applies the manual heading level 1 style to currently selected text. Update the heading number manually after applying the style, e.g. 1. Heading."/>
              <button id="bSM2" image="H2M" onAction="applyStyle" screentip="Apply Manual Heading 2 (Ctrl+2)" supertip="Applies the manual heading level 2 style to currently selected text. Update the heading number manually after applying the style, e.g. 1.2. Heading."/>
              <button id="bSM3" image="H3M" onAction="applyStyle" screentip="Apply Manual Heading 3 (Ctrl+3)" supertip="Applies the manual heading level 3 style to currently selected text. Update the heading number manually after applying the style, e.g. 1.2.3. Heading."/>
            </box>
            <box id="ToolsButtons">
              <button id="bSBT" image="BodyTextDouble" onAction="applyStyle" screentip="Apply Body Text Double (Alt+T)" supertip="Applies the Body Text style to the selected text, adding a little extra space to the end of the paragraph to be easy on the eye."/>
              <button id="bSBB" image="BodyTextBold" onAction="applyStyle" screentip="Apply Body Text Bold (Alt+B)" supertip="Applies the Body Bold Text style to the selected text for emphasis of selected words in a paragraph."/>
              <button id="bSS1" image="SubHeading1" onAction="applyStyle" screentip="Apply Subheading (Alt+D)" supertip="Applies the Subheading 1 style to the selected text to break up large sections of text."/>
              <button id="bSP1" image="B1Double" onAction="applyStyle" screentip="Apply Bullet 1 Double (Alt+7)" supertip="Sets the current text as a top level bullet with spacing between individual bullet points."/>
              <button id="bSP2" image="B2Double" onAction="applyStyle" screentip="Apply Bullet 2 Double (Alt+9)" supertip="Sets the current text as a nested sub-bullet with spacing between individual bullet points."/>
              <button id="bSP3" image="B3Double" onAction="applyStyle" screentip="Apply Bullet 3 Double (Alt+0)" supertip="Sets the current text as a nested sub-bullet with spacing between individual bullet points."/>
            </box>
          </box>
        </group>
        <group id="TableFormattingGroup" label="Table Formatting">
          <box id="TableFormattingBox" boxStyle="vertical">
            <box id="TableFormattingToolbar" boxStyle="horizontal">
              <menu id="TableStyles" label="Table Styles" itemSize="normal" keytip="T">
                <menu id="TableText10Styles" label="*Table Text 10 Styles" itemSize="normal">
                  <button id="mST10S" label="*Table Text 10 Single" onAction="applyStyle"/>
                  <button id="mST10D" label="*Table Text 10 Double" onAction="applyStyle"/>
                  <button id="mST10B" label="*Table Text 10 Bold Single" onAction="applyStyle"/>
                  <button id="mST10C" label="*Table Text 10 Bold Double" onAction="applyStyle"/>
                </menu>
                <menu id="TableText10Bullets" label="*Table Text 10 Bullets" itemSize="normal">
                  <button id="mS110S" label="*Table Text 10 Bullet #1 Single" onAction="applyStyle"/>
                  <button id="mS110D" label="*Table Text 10 Bullet #1 Double" onAction="applyStyle"/>
                  <button id="mS210S" label="*Table Text 10 Bullet #2 Single" onAction="applyStyle"/>
                  <button id="mS210D" label="*Table Text 10 Bullet #2 Double" onAction="applyStyle"/>
                  <button id="mS310S" label="*Table Text 10 Bullet #3 Single" onAction="applyStyle"/>
                  <button id="mS310D" label="*Table Text 10 Bullet #3 Double" onAction="applyStyle"/>
                </menu>
                <menu id="TableText11Styles" label="*Table Text 11 Styles" itemSize="normal">
                  <button id="mST11S" label="*Table Text 11 Single" onAction="applyStyle"/>
                  <button id="mST11D" label="*Table Text 11 Double" onAction="applyStyle"/>
                  <button id="mST11B" label="*Table Text 11 Bold Single" onAction="applyStyle"/>
                  <button id="mST11C" label="*Table Text 11 Bold Double" onAction="applyStyle"/>
                </menu>
                <menu id="TableText11Bullets" label="*Table Text 11 Bullets" itemSize="normal">
                  <button id="mS111S" label="*Table Text 11 Bullet #1 Single" onAction="applyStyle"/>
                  <button id="mS111D" label="*Table Text 11 Bullet #1 Double" onAction="applyStyle"/>
                  <button id="mS211S" label="*Table Text 11 Bullet #2 Single" onAction="applyStyle"/>
                  <button id="mS211D" label="*Table Text 11 Bullet #2 Double" onAction="applyStyle"/>
                  <button id="mS311S" label="*Table Text 11 Bullet #3 Single" onAction="applyStyle"/>
                  <button id="mS311D" label="*Table Text 11 Bullet #3 Double" onAction="applyStyle"/>
                </menu>
                <menu id="TableText9Styles" label="*Table Text 9 Styles" itemSize="normal">
                  <button id="mST09S" label="*Table Text 9 Single" onAction="applyStyle"/>
                  <button id="mST09D" label="*Table Text 9 Double" onAction="applyStyle"/>
                  <button id="mST09B" label="*Table Text 9 Bold Single" onAction="applyStyle"/>
                  <button id="mST09C" label="*Table Text 9 Bold Double" onAction="applyStyle"/>
                </menu>
                <menu id="TableText9Bullets" label="*Table Text 9 Bullets" itemSize="normal">
                  <button id="mS109S" label="*Table Text 9 Bullet #1 Single" onAction="applyStyle"/>
                  <button id="mS109D" label="*Table Text 9 Bullet #1 Double" onAction="applyStyle"/>
                  <button id="mS209S" label="*Table Text 9 Bullet #2 Single" onAction="applyStyle"/>
                  <button id="mS209D" label="*Table Text 9 Bullet #2 Double" onAction="applyStyle"/>
                  <button id="mS309S" label="*Table Text 9 Bullet #3 Single" onAction="applyStyle"/>
                  <button id="mS309D" label="*Table Text 9 Bullet #3 Double" onAction="applyStyle"/>
                </menu>
                <menu id="TableText8Styles" label="*Table Text 8 Styles" itemSize="normal">
                  <button id="mST08S" label="*Table Text 8 Single" onAction="applyStyle"/>
                  <button id="mST08D" label="*Table Text 8 Double" onAction="applyStyle"/>
                  <button id="mST08B" label="*Table Text 8 Bold Single" onAction="applyStyle"/>
                  <button id="mST08C" label="*Table Text 8 Bold Double" onAction="applyStyle"/>
                </menu>
                <menu id="TableText8Bullets" label="*Table Text 8 Bullets" itemSize="normal">
                  <button id="mS108S" label="*Table Text 8 Bullet #1 Single" onAction="applyStyle"/>
                  <button id="mS108D" label="*Table Text 8 Bullet #1 Double" onAction="applyStyle"/>
                  <button id="mS208S" label="*Table Text 8 Bullet #2 Single" onAction="applyStyle"/>
                  <button id="mS208D" label="*Table Text 8 Bullet #2 Double" onAction="applyStyle"/>
                  <button id="mS308S" label="*Table Text 8 Bullet #3 Single" onAction="applyStyle"/>
                  <button id="mS308D" label="*Table Text 8 Bullet #3 Double" onAction="applyStyle"/>
                </menu>
              </menu>
              <menu id="TableTools" label="Table Tools" itemSize="normal" keytip="T">
                <button id="mTableDefaults" label="Show Table Defaults" image="TableSettings" onAction="showTableDefaults" screentip="Show Table Defaults" supertip="Display and change the default table settings to apply."/>
                <button id="mNewTable" label="Insert Table (Ctrl+Shift+A)" image="NewTable" onAction="addNewTable" screentip="Insert Table (Ctrl+Shift+A)" supertip="Adds a new table at the current position with the correct formatting and colours applied for this template, based on the number of rows and columns that you specify."/>
                <button id="mFormatTable" label="Format Table (Ctrl+Shift+R)" image="FormatTable" onAction="reformatTable" screentip="Reformat Table (Ctrl+Shift+R)" supertip="Reformats the currently selected table to be in the correct format and colour for this template."/>
                <button id="mTA" label="Table Caption Auto (Ctrl+Shift+T)" image="TableCaption" onAction="applyStyle" screentip="Add a Numbered Table Caption (Ctrl+Shift+T)" supertip="Adds a numbered table caption used to label a prior table."/>
                <menuSeparator id="separator11a"/>
                <button id="mConvertTextToTable" label="Convert Text To Table" onAction="convertTextToTable"/>
                <button id="mConvertTableToText" label="Convert Table To Text" onAction="convertTableToText"/>
                <menuSeparator id="separator12"/>
                <button id="TableHeadingCellFormat" label="Table Heading Cell Format" onAction="reformatTableHeading"/>
                <button id="TableSubheadingRowFormat" label="Table Subheading Row Format" onAction="reformatTableSubheading"/>
              </menu>
            </box>
            <box id="TablesButtonsGroupUpper">
              <button id="bTableTextDouble" image="TableTextDouble" onAction="setTableTextDouble" screentip="Table Text Double" supertip="Sets the style of the currently selected table text to Table Text Double."/>
              <button id="bTableTextSingle" image="TableTextSingle" onAction="setTableTextSingle" screentip="Table Text Single" supertip="Sets the style of the currently selected table text to Table Text Single."/>
              <button id="bTableBullet1" image="TableBullet1" onAction="setTableBullet1" screentip="Table Bullet 1" supertip="Adds a Level 1 bullet to the currently selected paragraph inside a table."/>
              <button id="bTableBullet2" image="TableBullet2" onAction="setTableBullet2" screentip="Table Bullet 2" supertip="Adds a Level 2 bullet to the currently selected paragraph inside a table."/>
              <button id="bTableBullet3" image="TableBullet3" onAction="setTableBullet3" screentip="Table Bullet 3" supertip="Adds a Level 3 bullet to the currently selected paragraph inside a table."/>
            </box>
            <box id="TablesButtonsGroupLower">
              <button id="bTableDefaults" image="TableSettings" onAction="showTableDefaults" screentip="Show Table Default Settings" supertip="Display and change the default table settings to apply."/>
              <button id="bNewTable" image="NewTable" onAction="addNewTable" screentip="Insert Table (Ctrl+Shift+A)" supertip="Adds a new table at the current position with the correct formatting and colours applied for this template, based on the number of rows and columns that you specify."/>
              <button id="bTA" image="TableCaption" onAction="applyStyle" screentip="Add a Numbered Table Caption (Ctrl+Shift+T)" supertip="Adds a numbered table caption used to introduce a following table."/>
              <button id="bFormatTable" image="FormatTable" onAction="reformatTable" screentip="Reformat Table (Ctrl+Shift+R)" supertip="Reformats the currently selected table to be in the correct format and colour for this template."/>
            </box>
          </box>
        </group>
        <group id="FigureFormattingGroup" label="Figure Formatting">
          <box id="FigureFormattingBox" boxStyle="vertical">
            <box id="FigureFormattingToolbar" boxStyle="horizontal">
              <menu id="FigureStyles" label="Insert Figures" itemSize="normal" keytip="F">
                <button id="mInsertFigure1" image="FigureNormal" label="Insert Normal Figure Placeholder" onAction="InsertFigure1"/>
                <button id="mInsertFigure2" image="FigureWide" label="Insert Wide Figure Placeholder" onAction="InsertFigure2"/>
                <button id="mInsertFigure3" image="FigureTiny" label="Insert Margin Figure Placeholder" onAction="InsertFigure3"/>
                <button id="mInsertFigure4" image="FigureFloat" label="Insert Floating Figure Placeholder" onAction="InsertFigure4"/>
                <button id="mInsertFigure5" image="FigureLandscape" label="Insert Full Landscape Figure Placeholder" onAction="InsertFigure5"/>
                <menuSeparator id="separator1a"/>
                <button id="mFA" label="*Figure Caption Auto# (Ctrl+Shift+F)" image="FigureCaption" onAction="applyStyle" screentip="Add a Numbered Figure Caption (Ctrl+Shift+F)" supertip="Adds a numbered figure caption used to caption a figure."/>
                <menuSeparator id="separator1b"/>
                <button id="mInsertNextRef" label="Insert Cross Reference to Next" image="InsertNextReference" onAction="insertNextReference" screentip="Insert Cross Reference to Next" supertip="Adds a cross-reference at the current position to a table or figure immediately following."/>
              </menu>
            </box>
            <box id="FigureButtonsGroupUpper">
              <button id="bInsertFigure1" image="FigureNormal" onAction="InsertFigure1" screentip="Insert Normal Figure Placeholder" supertip="Inserts a figure placeholder on the current page within the regular margins."/>
              <button id="bInsertFigure2" image="FigureWide" onAction="InsertFigure2" screentip="Insert Wide Figure Placeholder" supertip="Inserts a figure placeholder on the current page which spans the full width of the page."/>
              <button id="bInsertFigure3" image="FigureTiny" onAction="InsertFigure3" screentip="Insert Margin Figure Placeholder" supertip="Inserts a tiny figure placeholder within the left margin of the current page."/>
              <button id="bInsertFigure4" image="FigureFloat" onAction="InsertFigure4" screentip="Insert Floating Figure Placeholder" supertip="Inserts a floating figure placeholder on the current page with text flowing around it."/>
              <button id="bInsertFigure5" image="FigureLandscape" onAction="InsertFigure5" screentip="Insert Full Landscape Figure Placeholder" supertip="Inserts a landscape page at the current position and adds a full-size figure placeholder. Good for large, complex images."/>
            </box>
            <box id="FigureButtonsGroupLower">
              <button id="bFA" image="FigureCaption" onAction="applyStyle" screentip="Add a Numbered Figure Caption (Ctrl+Shift+F)" supertip="Adds a numbered figure caption used to caption a figure."/>
              <button id="bInsertNextRef" image="InsertNextReference" onAction="insertNextReference" screentip="Insert Cross Reference to Next" supertip="Adds a cross-reference at the current position to a table or figure immediately following. Useful for introductory paragraphs such as 'The following Figure X shows how...'"/>
            </box>
          </box>
        </group>
        <group id="CustomerStylesGroup" label="Customer Styles">
          <box id="CustomerStylesBox" boxStyle="vertical">
            <box id="CustomerStylesToolbar" boxStyle="horizontal">
              <menu id="CustomerParagraphs" label="Paragraphs" itemSize="normal" keytip="C">
                <button id="mTBS" label="~Body Text" image="BodyTextSingle" onAction="applyStyle"/>
                <button id="mTBT" label="~Body Single" image="BodyTextDouble" onAction="applyStyle"/>
                <button id="mTBB" label="~Body Text Bold" image="BodyTextBold" onAction="applyStyle"/>
                <button id="mTS1" label="~Subheading" image="SubHeading1" onAction="applyStyle"/>
              </menu>
              <menu id="CustomerBulletsLists" label="Bullets &amp;&amp; Lists" itemSize="normal" keytip="l">
                <button id="mTO1" label="~Bullet #1 Single" image="B1Single" onAction="applyStyle"/>
                <button id="mTP1" label="~Bullet #1 Double" image="B1Double" onAction="applyStyle"/>
                <menuSeparator id="separator15"/>
                <button id="mTO2" label="~Bullet #2 Single" image="B2Single" onAction="applyStyle"/>
                <button id="mTP2" label="~Bullet #2 Double" image="B2Double" onAction="applyStyle"/>
                <menuSeparator id="separator16"/>
                <button id="mTO3" label="~Bullet #3 Single" image="B3Single" onAction="applyStyle"/>
                <button id="mTP3" label="~Bullet #3 Double" image="B3Double" onAction="applyStyle"/>
                <menuSeparator id="separator17"/>
                <button id="mTO4" label="~Bullet #4 Single" onAction="applyStyle"/>
                <button id="mTP4" label="~Bullet #4 Double" onAction="applyStyle"/>
                <menuSeparator id="separator18"/>
                <button id="mTO5" label="~Bullet #5 Single" onAction="applyStyle"/>
                <button id="mTP5" label="~Bullet #5 Double" onAction="applyStyle"/>
                <menuSeparator id="separator19"/>
                <button id="mReplaceCustBullets" label="Replace Customer Bullet Symbols" image="ReplaceCustBullets" onAction="replaceCustomerBullets"/>
                <menuSeparator id="separator20"/>
                <menu id="CustBulletsSubtexts" label="~Bullet/# Subtexts" itemSize="normal">
                  <button id="mTQ1" label="~Bullet #1 Subtext Single" onAction="applyStyle"/>
                  <button id="mTR1" label="~Bullet #1 Subtext Double" onAction="applyStyle"/>
                  <button id="mTQ2" label="~Bullet #2 Subtext Single" onAction="applyStyle"/>
                  <button id="mTR2" label="~Bullet #2 Subtext Double" onAction="applyStyle"/>
                  <button id="mTQ3" label="~Bullet #3 Subtext Single" onAction="applyStyle"/>
                  <button id="mTR3" label="~Bullet #3 Subtext Double" onAction="applyStyle"/>
                  <button id="mTQ4" label="~Bullet #4 Subtext Single" onAction="applyStyle"/>
                  <button id="mTR4" label="~Bullet #4 Subtext Double" onAction="applyStyle"/>
                  <button id="mTQ5" label="~Bullet #5 Subtext Single" onAction="applyStyle"/>
                  <button id="mTR5" label="~Bullet #5 Subtext Double" onAction="applyStyle"/>
                </menu>
                <menuSeparator id="separator21"/>
                <menu id="CustNumbersManual" label="~Numbers (Manual#)" itemSize="normal">
                  <button id="mTW1" label="~Numbers #1 Single" onAction="applyStyle"/>
                  <button id="mTX1" label="~Numbers #1 Double" onAction="applyStyle"/>
                  <button id="mTW2" label="~Numbers #2 Single" onAction="applyStyle"/>
                  <button id="mTX2" label="~Numbers #2 Double" onAction="applyStyle"/>
                  <button id="mTW3" label="~Numbers #3 Single" onAction="applyStyle"/>
                  <button id="mTX3" label="~Numbers #3 Double" onAction="applyStyle"/>
                  <button id="mTW4" label="~Numbers #4 Single" onAction="applyStyle"/>
                  <button id="mTX4" label="~Numbers #4 Double" onAction="applyStyle"/>
                  <button id="mTW5" label="~Numbers #5 Single" onAction="applyStyle"/>
                  <button id="mTX5" label="~Numbers #5 Double" onAction="applyStyle"/>
                  <button id="mTZ" label="~Bullet Subnumber" onAction="applyStyle"/>
                </menu>
                <menu id="CustNumbersAuto" label="~Numbers (Auto#)" itemSize="normal">
                  <button id="mTYS" label="~Numbers (Auto) Single" onAction="applyStyle"/>
                  <button id="mTYD" label="~Numbers (Auto) Double" onAction="applyStyle"/>
                </menu>
              </menu>
              <menu id="CustomerTables" label="Tables" itemSize="normal" keytip="A">
                <menu id="CustTableText10Styles" label="~Table Text 10 Styles" itemSize="normal">
                  <button id="mTT10S" label="~Table Text 10 Single" onAction="applyStyle"/>
                  <button id="mTT10D" label="~Table Text 10 Double" onAction="applyStyle"/>
                  <button id="mTT10B" label="~Table Text 10 Bold Single" onAction="applyStyle"/>
                  <button id="mTT10C" label="~Table Text 10 Bold Double" onAction="applyStyle"/>
                  <button id="mTH10C" label="~Table Heading 10" onAction="applyStyle"/>
                </menu>
                <menu id="CustTableText10Bullets" label="~Table Text 10 Bullets" itemSize="normal">
                  <button id="mT110S" label="~Table Text 10 Bullet #1 Single" onAction="applyStyle"/>
                  <button id="mT110D" label="~Table Text 10 Bullet #1 Double" onAction="applyStyle"/>
                  <button id="mT210S" label="~Table Text 10 Bullet #2 Single" onAction="applyStyle"/>
                  <button id="mT210D" label="~Table Text 10 Bullet #2 Double" onAction="applyStyle"/>
                  <button id="mT310S" label="~Table Text 10 Bullet #3 Single" onAction="applyStyle"/>
                  <button id="mT310D" label="~Table Text 10 Bullet #3 Double" onAction="applyStyle"/>
                </menu>
                <menu id="CustTableText11Styles" label="~Table Text 11 Styles" itemSize="normal">
                  <button id="mTT11S" label="~Table Text 11 Single" onAction="applyStyle"/>
                  <button id="mTT11D" label="~Table Text 11 Double" onAction="applyStyle"/>
                  <button id="mTT11B" label="~Table Text 11 Bold Single" onAction="applyStyle"/>
                  <button id="mTT11C" label="~Table Text 11 Bold Double" onAction="applyStyle"/>
                  <button id="mTH11C" label="~Table Heading 11" onAction="applyStyle"/>
                </menu>
                <menu id="CustTableText11Bullets" label="~Table Text 11 Bullets" itemSize="normal">
                  <button id="mT111S" label="~Table Text 11 Bullet #1 Single" onAction="applyStyle"/>
                  <button id="mT111D" label="~Table Text 11 Bullet #1 Double" onAction="applyStyle"/>
                  <button id="mT211S" label="~Table Text 11 Bullet #2 Single" onAction="applyStyle"/>
                  <button id="mT211D" label="~Table Text 11 Bullet #2 Double" onAction="applyStyle"/>
                  <button id="mT311S" label="~Table Text 11 Bullet #3 Single" onAction="applyStyle"/>
                  <button id="mT311D" label="~Table Text 11 Bullet #3 Double" onAction="applyStyle"/>
                </menu>
                <menu id="CustTableText9Styles" label="~Table Text 9 Styles" itemSize="normal">
                  <button id="mTT09S" label="~Table Text 9 Single" onAction="applyStyle"/>
                  <button id="mTT09D" label="~Table Text 9 Double" onAction="applyStyle"/>
                  <button id="mTT09B" label="~Table Text 9 Bold Single" onAction="applyStyle"/>
                  <button id="mTT09C" label="~Table Text 9 Bold Double" onAction="applyStyle"/>
                  <button id="mTH09C" label="~Table Heading 9" onAction="applyStyle"/>
                </menu>
                <menu id="CustTableText9Bullets" label="~Table Text 9 Bullets" itemSize="normal">
                  <button id="mT109S" label="~Table Text 9 Bullet #1 Single" onAction="applyStyle"/>
                  <button id="mT109D" label="~Table Text 9 Bullet #1 Double" onAction="applyStyle"/>
                  <button id="mT209S" label="~Table Text 9 Bullet #2 Single" onAction="applyStyle"/>
                  <button id="mT209D" label="~Table Text 9 Bullet #2 Double" onAction="applyStyle"/>
                  <button id="mT309S" label="~Table Text 9 Bullet #3 Single" onAction="applyStyle"/>
                  <button id="mT309D" label="~Table Text 9 Bullet #3 Double" onAction="applyStyle"/>
                </menu>
                <menu id="CustTableText8Styles" label="~Table Text 8 Styles" itemSize="normal">
                  <button id="mTT08S" label="~Table Text 8 Single" onAction="applyStyle"/>
                  <button id="mTT08D" label="~Table Text 8 Double" onAction="applyStyle"/>
                  <button id="mTT08B" label="~Table Text 8 Bold Single" onAction="applyStyle"/>
                  <button id="mTT08C" label="~Table Text 8 Bold Double" onAction="applyStyle"/>
                  <button id="mTH08C" label="~Table Heading 8" onAction="applyStyle"/>
                </menu>
                <menu id="CustTableText8Bullets" label="~Table Text 8 Bullets" itemSize="normal">
                  <button id="mT108S" label="~Table Text 8 Bullet #1 Single" onAction="applyStyle"/>
                  <button id="mT108D" label="~Table Text 8 Bullet #1 Double" onAction="applyStyle"/>
                  <button id="mT208S" label="~Table Text 8 Bullet #2 Single" onAction="applyStyle"/>
                  <button id="mT208D" label="~Table Text 8 Bullet #2 Double" onAction="applyStyle"/>
                  <button id="mT308S" label="~Table Text 8 Bullet #3 Single" onAction="applyStyle"/>
                  <button id="mT308D" label="~Table Text 8 Bullet #3 Double" onAction="applyStyle"/>
                </menu>
              </menu>
            </box>
            <box id="CustToolsButtons">
              <button id="bTBT" image="CustBodyTextDouble" screentip="Apply Customer ~BodyText Double Style" onAction="applyStyle"/>
              <button id="bTBS" image="CustBodyTextSingle" screentip="Apply Customer ~BodyText Single Style" onAction="applyStyle"/>
              <button id="bTBB" image="CustBodyTextBold" screentip="Apply Customer ~BodyText Bold Style" onAction="applyStyle"/>
              <button id="bTS1" image="CustSubHeading1" screentip="Apply Customer ~Subheading1 Style" onAction="applyStyle"/>
              <button id="bTP1" image="CustB1Double" screentip="Apply Customer ~Bullet 1 Double Style" onAction="applyStyle"/>
              <button id="bTP2" image="CustB2Double" screentip="Apply Customer ~Bullet 2 Double Style" onAction="applyStyle"/>
              <button id="bTP3" image="CustB3Double" screentip="Apply Customer ~Bullet 3 Double Style" onAction="applyStyle"/>
              <button id="bTO1" image="CustB1Single" screentip="Apply Customer ~Bullet 1 Single Style" onAction="applyStyle"/>
              <button id="bTO2" image="CustB2Single" screentip="Apply Customer ~Bullet 2 Single Style" onAction="applyStyle"/>
              <button id="bTO3" image="CustB3Single" screentip="Apply Customer ~Bullet 3 Single Style" onAction="applyStyle"/>
            </box>
          </box>
        </group>
        <group id="ToolsGroup" label="Other Tools">
          <box id="ToolsGroupBox" boxStyle="vertical">
            <box id="ToolsGroupToolbar" boxStyle="horizontal">
              <menu id="Setup" label="Setup" itemSize="normal" keytip="O">
                <button id="mSetupProposal" label="Proposal Setup" image="SetupProposal" onAction="setupProposal"/>
                <menuSeparator id="separator30a"/>
                <menu id="ChangePaperSize" label="Change Paper Size" itemSize="normal">
                  <button id="mConvertToLetter" image="ToLetter" label="Convert A4 to Letter" onAction="convertToLetter"/>
                  <button id="mConvertToA4" image="ToA4" label="Convert Letter to A4" onAction="convertToA4"/>
                </menu>
                <menu id="ChangeMargins" label="Change Margins" itemSize="normal">
                  <button id="mNarrowMargins" image="NarrowMargins" label="Narrow Margins Both Sides" onAction="setNarrowBoth"/>
                  <button id="mWideLeftMargin" image="WideMargins" label="Wide Left Margin" onAction="setWideLeft"/>
                </menu>
                <button id="mChangePageNumberFormat" image="PageNumberFormat" label="Change Page Number Format" onAction="mChangePageNumberFormat"/>
                <button id="mSetStyleLanguage" label="Change Style Language" onAction="mSetStyleLanguage"/>
              </menu>
              <menu id="Insert" label="Insert" itemSize="normal" keytip="I">
                <button idMso="PageBreakInsertWord"/>
                <menuSeparator id="separator24"/>
                <menu id="Symbol" label="Symbol" itemSize="normal">
                  <button id="mMD" label="Em Dash" image="EmDash" onAction="insertCharacter"/>
                  <button id="mND" label="En Dash" image="EnDash" onAction="insertCharacter"/>
                  <button id="mTS" label="Trademark Symbol" onAction="insertCharacter"/>
                  <button id="mCS" label="Copyright Symbol" onAction="insertCharacter"/>
                  <button id="mRT" label="Registered Trademark" onAction="insertCharacter"/>
                  <button id="mCM" label="Checkmark" onAction="insertCharacter"/>
                  <button id="mCT" label="Checkbox" onAction="insertCharacter"/>
                  <button id="mCU" label="Checkbox (Blank)" onAction="insertCharacter"/>
                  <button id="mEL" label="Ellipsis" onAction="insertCharacter"/>
                  <button id="mAR" label="Arrow" onAction="insertCharacter"/>
                  <button id="mNB" label="Non-breaking Space" onAction="insertCharacter"/>
                </menu>
                <menu id="LandscapePortraitPages" label="Landscape/Portrait Pages" itemSize="normal">
                  <button id="mLandscapePage" label="Add Landscape Page Next" image="NewLandscape" onAction="insertLandscape"/>
                  <button id="mPortraitPage" label="Add Portrait Page Next" image="NewPortrait" onAction="insertPortrait"/>
                </menu>
                <menu id="BlankCustFormPages" label="Blank Customer Form Pages" itemSize="normal">
                  <button id="mCustFormPortrait" image="NewBlankLandscape" label="Add Blank Portrait Cust Page" onAction="insertBlankLandscape"/>
                  <button id="mCustFormLandscape" image="NewBlankPortrait" label="Add Blank Landscape Cust Page" onAction="insertBlankPortrait"/>
                </menu>
                <menuSeparator id="separator25"/>
                <button id="mAddCallout" image="Callout" label="Callout/Quote Box (Alt+C)" onAction="addNewCallout" screentip="Add a new Callout/Quote Box (Alt+C)" supertip="Adds a floating callout or quote box to the current page. Update its text and reposition it on the page for maximum impact."/>
                <button id="mResponseParagraph" label="Response Paragraph" image="Response" onAction="addNewResponse"/>
                <menuSeparator id="separator26"/>
                <button id="mAN" label="Appendix" onAction="applyStyle"/>
                <button id="mAA" label="Appendix (Auto #)" onAction="applyStyle"/>
                <menuSeparator id="separator29"/>
                <menu id="TableOfContentsOptions" label="Table of Contents, ... Options" itemSize="normal">
                  <button id="InsertTableOfContents" label="Table of Contents" onAction="addNewTableOfContents"/>
                  <button id="ToggleContentsLevel" label="Toggle Table of Contents Levels" onAction="toggleContentsLevel"/>
                  <button id="ListOfFigures" label="List of Figures" onAction="addNewListOfFigures"/>
                  <button id="ListOfTables" label="List of Tables" onAction="addNewListOfTables"/>
                </menu>
                <menuSeparator id="separator29a"/>
                <button id="mInsertCoverLetter" label="Cover Letter" onAction="insertCoverLetter"/>
              </menu>
              <menu id="Tools" label="Tools" itemSize="normal" keytip="O">
                <button id="mDeletePeriodDoubleSpace" image="DeleteDotSpaceSpace" label="Delete Period Double Space" onAction="deletePeriodSpaceSpace"/>
                <button id="mDeleteSpaceBeforePeriod" image="DeleteSpaceDot" label="Delete Space Before Period" onAction="deleteSpaceBeforePeriod"/>
                <button id="mKeepWithNext" label="Keep With Next" onAction="keepWithNext"/>
                <menu id="Case" label="Change Case" itemSize="normal">
                  <button id="mChangeToLowerCase" label="Change Selected Text to lower case" onAction="convertToLower"/>
                  <button id="mChangeToUpperCase" label="Change Selected Text to UPPER CASE" onAction="convertToUpper"/>
                  <button id="mChangeToSentenceCase" label="Change Selected Text to Sentence case" image="ConvertToSentence" onAction="convertToSentence"/>
                  <button id="mChangeToTitleCase" label="Change Selected Text to Title Case" image="ConvertToTitle" onAction="convertToTitle"/>
                </menu>
                <menu id="ResetHeadersFooters" label="Reset Headers &amp;&amp; Footers" itemSize="normal">
                  <button id="mResetHeader" label="Reset Header" onAction="resetHeaders"/>
                  <button id="mResetFooter" label="Reset Footer" onAction="resetFooters"/>
                  <button id="mResetHeaderFooter" label="Reset Header and Footer" image="ResetHeaderFooter" onAction="resetHeadersAndFooters"/>
                </menu>
                <menu id="RemoveReturns" label="Remove Returns" itemSize="normal">
                  <button id="mRemoveBlankLines" label="Remove Blank Lines (whole document)" onAction="deleteBlankLines"/>
                  <button id="mRemoveReturnsParagraph" label="Remove Returns (single paragraph)" onAction="deleteBlankLinesParagraph"/>
                </menu>
                <button id="RemoveCharStyles" label="Remove 'Char' Styles" onAction="deleteCharStyles"/>
                <control idMso="Superscript"/>
                <button id="mFieldsUpdate" image="UpdateFields" onAction="updateAllFields" label="Update All Fields"/>
                <button id="rSBT" label="Clear Formatting" onAction="applyStyle"/>
                <button id="mChangeCommentAuthor" image="ChangeCommentAuthor" label="Change Author of Comments" onAction="changeAuthor"/>
                <button id="mRemoveBulletPunctuation" image="RemoveBulletPunctuation" label="Remove Punctuation from Bullets" onAction="removeBulletPunctuation"/>
              </menu>
            </box>
            <box id="InsertToolsButtons1">
              <button id="bResetHeaderFooter" image="ResetHeaderFooter" onAction="resetHeadersAndFooters" screentip="Reset Headers and Footers" supertip="Restores the headers and footers of the current section to the standard template headers and footers with the appropriate spot colour."/>
              <button id="bLandscapePage" image="NewLandscape" onAction="insertLandscape" screentip="Insert a Landscape Page" supertip="Adds a landscape page after the current page with the appropriately formatted template headers and footers."/>
              <button id="bPortraitPage" image="NewPortrait" onAction="insertPortrait" screentip="Insert a Portrait Page" supertip="Adds a portrait page after the current page with the appropriately formatted template headers and footers."/>
              <button id="bSetupProposal" image="SetupProposal" onAction="setupProposal" screentip="Set up Proposal Fields" supertip="Use this tool to replace all or some of the standard proposal fields such as [CustomerName], [ProposalDate] etc."/>
              <button id="bChangePageNumberFormat" image="PageNumberFormat" onAction="mChangePageNumberFormat" screentip="Toggle Page Number Format" supertip="Toggle through different formats of page numbering in the current section e.g. Page 1 of 99, Page 1, Page i, i, no page numbering."/>
              <button id="Response" image="Response" onAction="addNewResponse" screentip="Add a Response Marker" supertip="Adds a formatted Response: placeholder at the current cursor position with body text formatting following."/>
              <button id="ConvertToSentence" image="ConvertToSentence" onAction="convertToSentence" screentip="Convert to Sentence Case" supertip="Converts the currently selected text to sentence case, that is, just the first letter after any fullstops changed to uppercase."/>
              <button id="ConvertToTitle" image="ConvertToTitle" onAction="convertToTitle" screentip="Convert to Title Case" supertip="Converts the currently selected text to title case, that is, the first letter of each word is changed to uppercase."/>
              <button id="Callout" image="Callout" onAction="addNewCallout" screentip="Add a new Callout/Quote Box (Alt+C)" supertip="Adds a floating callout or quote box to the current page. Update its text and reposition it on the page for maximum impact."/>
              <control idMso="GoTo" showLabel="false"/>
              <button id="bFieldsUpdate" image="UpdateFields" onAction="updateAllFields" screentip="Update all fields in the document" supertip="Update all fields (table of contents, references etc.) and search for any error references and broken fields."/>
              <button id="bRemoveBulletPunctuation" image="RemoveBulletPunctuation" onAction="removeBulletPunctuation" screentip="Remove Punctuation from Bullets" supertip="Removes trailing punctuation (fullstops, semicolons, commas etc.) from bullet points that do not contain multiple sentences."/>
            </box>
            <box id="InsertToolsButtons2">
              <button id="bMD" image="EmDash" onAction="insertCharacter" screentip="Insert Em Dash" supertip="Adds an em dash character to current cursor position. Use an em dash in place of other punctuation such as commas, parentheses and colons for added emphasis."/>
              <button id="bND" image="EnDash" onAction="insertCharacter" screentip="Insert En Dash" supertip="Adds an en dash character to current cursor position. Not be confused with an em dash, use an en dash when referring to a number range or connection, e.g. 15-20, Lost Angeles-London flight."/>
              <control idMso="ParagraphMarks" showLabel="false"/>
              <control idMso="ReviewTrackChanges" showLabel="false"/>
              <control idMso="ReviewNextChangeClassic" showLabel="false"/>
              <control idMso="ReviewPreviousChangeClassic" showLabel="false"/>
              <control idMso="FormatPainter" showLabel="false"/>
              <button id="bDeleteDotSpaceSpace" image="DeleteDotSpaceSpace" onAction="deletePeriodSpaceSpace" screentip="Remove Spaces after Period" supertip="Removes the second space from any period-space-space formatting. So old school."/>
              <button id="bDeleteSpaceDot" image="DeleteSpaceDot" onAction="deleteSpaceBeforePeriod" screentip="Remove Spaces before Period" supertip="Removes any spaces that have been added before fullstops in sentences."/>
              <button id="bDisplayShortcuts" image="DisplayShortcuts" onAction="displayShortcuts" screentip="Display Keyboard Shortcuts" supertip="Displays commonly used keyboard shortcuts created for this template and some common Word keyboard shortcuts too."/>
              <button id="bChangeCommentAuthor" image="ChangeCommentAuthor" onAction="changeAuthor" screentip="Change Comment Author" supertip="Updates the Author Name of all comments in this document."/>
            </box>
          </box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B659A41E3A746932811202FFE4DD8" ma:contentTypeVersion="11" ma:contentTypeDescription="Create a new document." ma:contentTypeScope="" ma:versionID="ccfda99dc4ecd6182b45176088636d8b">
  <xsd:schema xmlns:xsd="http://www.w3.org/2001/XMLSchema" xmlns:xs="http://www.w3.org/2001/XMLSchema" xmlns:p="http://schemas.microsoft.com/office/2006/metadata/properties" xmlns:ns2="943a0d4e-d36a-44c6-9c93-5792343134e3" xmlns:ns3="694e7665-6c9e-44b6-9889-09d8c208adf1" targetNamespace="http://schemas.microsoft.com/office/2006/metadata/properties" ma:root="true" ma:fieldsID="de5b481b96303e272cf0592a24c13058" ns2:_="" ns3:_="">
    <xsd:import namespace="943a0d4e-d36a-44c6-9c93-5792343134e3"/>
    <xsd:import namespace="694e7665-6c9e-44b6-9889-09d8c208a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a0d4e-d36a-44c6-9c93-579234313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7665-6c9e-44b6-9889-09d8c208a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D152-0AA9-44F5-8DE7-C53042D58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a0d4e-d36a-44c6-9c93-5792343134e3"/>
    <ds:schemaRef ds:uri="694e7665-6c9e-44b6-9889-09d8c208a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C6FD911-872B-4D1B-8891-0D74FAB43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1D51E8-2BF3-4488-8134-BD7B1DAB71A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3CA7B65-9163-4D6D-A080-8B38CF1C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2021-02-17T16:16:00Z</dcterms:created>
  <dcterms:modified xsi:type="dcterms:W3CDTF">2021-03-05T11:52:00Z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ContentTypeId">
    <vt:lpwstr>0x010100621B659A41E3A746932811202FFE4DD8</vt:lpwstr>
  </property>
</Properties>
</file>